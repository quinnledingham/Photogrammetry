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image 27 res object points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475.55</w:t>
            </w:r>
          </w:p>
        </w:tc>
        <w:tc>
          <w:tcPr>
            <w:tcW w:type="dxa" w:w="2880"/>
          </w:tcPr>
          <w:p>
            <w:r>
              <w:t>-538.18</w:t>
            </w:r>
          </w:p>
        </w:tc>
        <w:tc>
          <w:tcPr>
            <w:tcW w:type="dxa" w:w="2880"/>
          </w:tcPr>
          <w:p>
            <w:r>
              <w:t>1090.5</w:t>
            </w:r>
          </w:p>
        </w:tc>
      </w:tr>
      <w:tr>
        <w:tc>
          <w:tcPr>
            <w:tcW w:type="dxa" w:w="2880"/>
          </w:tcPr>
          <w:p>
            <w:r>
              <w:t>517.62</w:t>
            </w:r>
          </w:p>
        </w:tc>
        <w:tc>
          <w:tcPr>
            <w:tcW w:type="dxa" w:w="2880"/>
          </w:tcPr>
          <w:p>
            <w:r>
              <w:t>-194.43</w:t>
            </w:r>
          </w:p>
        </w:tc>
        <w:tc>
          <w:tcPr>
            <w:tcW w:type="dxa" w:w="2880"/>
          </w:tcPr>
          <w:p>
            <w:r>
              <w:t>1090.65</w:t>
            </w:r>
          </w:p>
        </w:tc>
      </w:tr>
      <w:tr>
        <w:tc>
          <w:tcPr>
            <w:tcW w:type="dxa" w:w="2880"/>
          </w:tcPr>
          <w:p>
            <w:r>
              <w:t>-466.39</w:t>
            </w:r>
          </w:p>
        </w:tc>
        <w:tc>
          <w:tcPr>
            <w:tcW w:type="dxa" w:w="2880"/>
          </w:tcPr>
          <w:p>
            <w:r>
              <w:t>-542.31</w:t>
            </w:r>
          </w:p>
        </w:tc>
        <w:tc>
          <w:tcPr>
            <w:tcW w:type="dxa" w:w="2880"/>
          </w:tcPr>
          <w:p>
            <w:r>
              <w:t>1091.55</w:t>
            </w:r>
          </w:p>
        </w:tc>
      </w:tr>
      <w:tr>
        <w:tc>
          <w:tcPr>
            <w:tcW w:type="dxa" w:w="2880"/>
          </w:tcPr>
          <w:p>
            <w:r>
              <w:t>321.09</w:t>
            </w:r>
          </w:p>
        </w:tc>
        <w:tc>
          <w:tcPr>
            <w:tcW w:type="dxa" w:w="2880"/>
          </w:tcPr>
          <w:p>
            <w:r>
              <w:t>-667.45</w:t>
            </w:r>
          </w:p>
        </w:tc>
        <w:tc>
          <w:tcPr>
            <w:tcW w:type="dxa" w:w="2880"/>
          </w:tcPr>
          <w:p>
            <w:r>
              <w:t>1083.49</w:t>
            </w:r>
          </w:p>
        </w:tc>
      </w:tr>
    </w:tbl>
    <w:p>
      <w:r>
        <w:t>image 27 res image points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18.9433</w:t>
            </w:r>
          </w:p>
        </w:tc>
        <w:tc>
          <w:tcPr>
            <w:tcW w:type="dxa" w:w="4320"/>
          </w:tcPr>
          <w:p>
            <w:r>
              <w:t>-81.8152</w:t>
            </w:r>
          </w:p>
        </w:tc>
      </w:tr>
      <w:tr>
        <w:tc>
          <w:tcPr>
            <w:tcW w:type="dxa" w:w="4320"/>
          </w:tcPr>
          <w:p>
            <w:r>
              <w:t>90.3787</w:t>
            </w:r>
          </w:p>
        </w:tc>
        <w:tc>
          <w:tcPr>
            <w:tcW w:type="dxa" w:w="4320"/>
          </w:tcPr>
          <w:p>
            <w:r>
              <w:t>-91.0924</w:t>
            </w:r>
          </w:p>
        </w:tc>
      </w:tr>
      <w:tr>
        <w:tc>
          <w:tcPr>
            <w:tcW w:type="dxa" w:w="4320"/>
          </w:tcPr>
          <w:p>
            <w:r>
              <w:t>18.1493</w:t>
            </w:r>
          </w:p>
        </w:tc>
        <w:tc>
          <w:tcPr>
            <w:tcW w:type="dxa" w:w="4320"/>
          </w:tcPr>
          <w:p>
            <w:r>
              <w:t>109.5753</w:t>
            </w:r>
          </w:p>
        </w:tc>
      </w:tr>
      <w:tr>
        <w:tc>
          <w:tcPr>
            <w:tcW w:type="dxa" w:w="4320"/>
          </w:tcPr>
          <w:p>
            <w:r>
              <w:t>-7.657</w:t>
            </w:r>
          </w:p>
        </w:tc>
        <w:tc>
          <w:tcPr>
            <w:tcW w:type="dxa" w:w="4320"/>
          </w:tcPr>
          <w:p>
            <w:r>
              <w:t>-49.1117</w:t>
            </w:r>
          </w:p>
        </w:tc>
      </w:tr>
    </w:tbl>
    <w:p>
      <w:r>
        <w:t>image 27 res Approximated Parameters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74.2026</w:t>
            </w:r>
          </w:p>
        </w:tc>
      </w:tr>
      <w:tr>
        <w:tc>
          <w:tcPr>
            <w:tcW w:type="dxa" w:w="8640"/>
          </w:tcPr>
          <w:p>
            <w:r>
              <w:t>-632.4509</w:t>
            </w:r>
          </w:p>
        </w:tc>
      </w:tr>
      <w:tr>
        <w:tc>
          <w:tcPr>
            <w:tcW w:type="dxa" w:w="8640"/>
          </w:tcPr>
          <w:p>
            <w:r>
              <w:t>1840.789</w:t>
            </w:r>
          </w:p>
        </w:tc>
      </w:tr>
      <w:tr>
        <w:tc>
          <w:tcPr>
            <w:tcW w:type="dxa" w:w="8640"/>
          </w:tcPr>
          <w:p>
            <w:r>
              <w:t>0.0</w:t>
            </w:r>
          </w:p>
        </w:tc>
      </w:tr>
      <w:tr>
        <w:tc>
          <w:tcPr>
            <w:tcW w:type="dxa" w:w="8640"/>
          </w:tcPr>
          <w:p>
            <w:r>
              <w:t>0.0</w:t>
            </w:r>
          </w:p>
        </w:tc>
      </w:tr>
      <w:tr>
        <w:tc>
          <w:tcPr>
            <w:tcW w:type="dxa" w:w="8640"/>
          </w:tcPr>
          <w:p>
            <w:r>
              <w:t>90.0124</w:t>
            </w:r>
          </w:p>
        </w:tc>
      </w:tr>
    </w:tbl>
    <w:p>
      <w:r>
        <w:t>image 27 res Estimated Parameters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100.2194</w:t>
            </w:r>
          </w:p>
        </w:tc>
      </w:tr>
      <w:tr>
        <w:tc>
          <w:tcPr>
            <w:tcW w:type="dxa" w:w="8640"/>
          </w:tcPr>
          <w:p>
            <w:r>
              <w:t>-628.2854</w:t>
            </w:r>
          </w:p>
        </w:tc>
      </w:tr>
      <w:tr>
        <w:tc>
          <w:tcPr>
            <w:tcW w:type="dxa" w:w="8640"/>
          </w:tcPr>
          <w:p>
            <w:r>
              <w:t>1841.6937</w:t>
            </w:r>
          </w:p>
        </w:tc>
      </w:tr>
      <w:tr>
        <w:tc>
          <w:tcPr>
            <w:tcW w:type="dxa" w:w="8640"/>
          </w:tcPr>
          <w:p>
            <w:r>
              <w:t>-0.1994</w:t>
            </w:r>
          </w:p>
        </w:tc>
      </w:tr>
      <w:tr>
        <w:tc>
          <w:tcPr>
            <w:tcW w:type="dxa" w:w="8640"/>
          </w:tcPr>
          <w:p>
            <w:r>
              <w:t>1.5142</w:t>
            </w:r>
          </w:p>
        </w:tc>
      </w:tr>
      <w:tr>
        <w:tc>
          <w:tcPr>
            <w:tcW w:type="dxa" w:w="8640"/>
          </w:tcPr>
          <w:p>
            <w:r>
              <w:t>90.1911</w:t>
            </w:r>
          </w:p>
        </w:tc>
      </w:tr>
    </w:tbl>
    <w:p>
      <w:r>
        <w:t>image 27 res residuals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-0.0192</w:t>
            </w:r>
          </w:p>
        </w:tc>
      </w:tr>
      <w:tr>
        <w:tc>
          <w:tcPr>
            <w:tcW w:type="dxa" w:w="8640"/>
          </w:tcPr>
          <w:p>
            <w:r>
              <w:t>-0.0399</w:t>
            </w:r>
          </w:p>
        </w:tc>
      </w:tr>
      <w:tr>
        <w:tc>
          <w:tcPr>
            <w:tcW w:type="dxa" w:w="8640"/>
          </w:tcPr>
          <w:p>
            <w:r>
              <w:t>-0.0126</w:t>
            </w:r>
          </w:p>
        </w:tc>
      </w:tr>
      <w:tr>
        <w:tc>
          <w:tcPr>
            <w:tcW w:type="dxa" w:w="8640"/>
          </w:tcPr>
          <w:p>
            <w:r>
              <w:t>-0.0024</w:t>
            </w:r>
          </w:p>
        </w:tc>
      </w:tr>
      <w:tr>
        <w:tc>
          <w:tcPr>
            <w:tcW w:type="dxa" w:w="8640"/>
          </w:tcPr>
          <w:p>
            <w:r>
              <w:t>-0.0147</w:t>
            </w:r>
          </w:p>
        </w:tc>
      </w:tr>
      <w:tr>
        <w:tc>
          <w:tcPr>
            <w:tcW w:type="dxa" w:w="8640"/>
          </w:tcPr>
          <w:p>
            <w:r>
              <w:t>0.0046</w:t>
            </w:r>
          </w:p>
        </w:tc>
      </w:tr>
      <w:tr>
        <w:tc>
          <w:tcPr>
            <w:tcW w:type="dxa" w:w="8640"/>
          </w:tcPr>
          <w:p>
            <w:r>
              <w:t>0.0468</w:t>
            </w:r>
          </w:p>
        </w:tc>
      </w:tr>
      <w:tr>
        <w:tc>
          <w:tcPr>
            <w:tcW w:type="dxa" w:w="8640"/>
          </w:tcPr>
          <w:p>
            <w:r>
              <w:t>0.0385</w:t>
            </w:r>
          </w:p>
        </w:tc>
      </w:tr>
    </w:tbl>
    <w:p>
      <w:r>
        <w:t>image 27 res x_residuals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-0.0192</w:t>
            </w:r>
          </w:p>
        </w:tc>
      </w:tr>
      <w:tr>
        <w:tc>
          <w:tcPr>
            <w:tcW w:type="dxa" w:w="8640"/>
          </w:tcPr>
          <w:p>
            <w:r>
              <w:t>-0.0126</w:t>
            </w:r>
          </w:p>
        </w:tc>
      </w:tr>
      <w:tr>
        <w:tc>
          <w:tcPr>
            <w:tcW w:type="dxa" w:w="8640"/>
          </w:tcPr>
          <w:p>
            <w:r>
              <w:t>-0.0147</w:t>
            </w:r>
          </w:p>
        </w:tc>
      </w:tr>
      <w:tr>
        <w:tc>
          <w:tcPr>
            <w:tcW w:type="dxa" w:w="8640"/>
          </w:tcPr>
          <w:p>
            <w:r>
              <w:t>0.0468</w:t>
            </w:r>
          </w:p>
        </w:tc>
      </w:tr>
    </w:tbl>
    <w:p>
      <w:r>
        <w:t>image 27 res y_residuals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-0.0399</w:t>
            </w:r>
          </w:p>
        </w:tc>
      </w:tr>
      <w:tr>
        <w:tc>
          <w:tcPr>
            <w:tcW w:type="dxa" w:w="8640"/>
          </w:tcPr>
          <w:p>
            <w:r>
              <w:t>-0.0024</w:t>
            </w:r>
          </w:p>
        </w:tc>
      </w:tr>
      <w:tr>
        <w:tc>
          <w:tcPr>
            <w:tcW w:type="dxa" w:w="8640"/>
          </w:tcPr>
          <w:p>
            <w:r>
              <w:t>0.0046</w:t>
            </w:r>
          </w:p>
        </w:tc>
      </w:tr>
      <w:tr>
        <w:tc>
          <w:tcPr>
            <w:tcW w:type="dxa" w:w="8640"/>
          </w:tcPr>
          <w:p>
            <w:r>
              <w:t>0.0385</w:t>
            </w:r>
          </w:p>
        </w:tc>
      </w:tr>
    </w:tbl>
    <w:p>
      <w:r>
        <w:t>image 27 res x redundancy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0.6053</w:t>
            </w:r>
          </w:p>
        </w:tc>
      </w:tr>
      <w:tr>
        <w:tc>
          <w:tcPr>
            <w:tcW w:type="dxa" w:w="8640"/>
          </w:tcPr>
          <w:p>
            <w:r>
              <w:t>0.1724</w:t>
            </w:r>
          </w:p>
        </w:tc>
      </w:tr>
      <w:tr>
        <w:tc>
          <w:tcPr>
            <w:tcW w:type="dxa" w:w="8640"/>
          </w:tcPr>
          <w:p>
            <w:r>
              <w:t>0.062</w:t>
            </w:r>
          </w:p>
        </w:tc>
      </w:tr>
      <w:tr>
        <w:tc>
          <w:tcPr>
            <w:tcW w:type="dxa" w:w="8640"/>
          </w:tcPr>
          <w:p>
            <w:r>
              <w:t>0.403</w:t>
            </w:r>
          </w:p>
        </w:tc>
      </w:tr>
      <w:tr>
        <w:tc>
          <w:tcPr>
            <w:tcW w:type="dxa" w:w="8640"/>
          </w:tcPr>
          <w:p>
            <w:r>
              <w:t>1.2427</w:t>
            </w:r>
          </w:p>
        </w:tc>
      </w:tr>
    </w:tbl>
    <w:p>
      <w:r>
        <w:t>image 27 res y redundancy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0.2663</w:t>
            </w:r>
          </w:p>
        </w:tc>
      </w:tr>
      <w:tr>
        <w:tc>
          <w:tcPr>
            <w:tcW w:type="dxa" w:w="8640"/>
          </w:tcPr>
          <w:p>
            <w:r>
              <w:t>0.1167</w:t>
            </w:r>
          </w:p>
        </w:tc>
      </w:tr>
      <w:tr>
        <w:tc>
          <w:tcPr>
            <w:tcW w:type="dxa" w:w="8640"/>
          </w:tcPr>
          <w:p>
            <w:r>
              <w:t>0.0051</w:t>
            </w:r>
          </w:p>
        </w:tc>
      </w:tr>
      <w:tr>
        <w:tc>
          <w:tcPr>
            <w:tcW w:type="dxa" w:w="8640"/>
          </w:tcPr>
          <w:p>
            <w:r>
              <w:t>0.3692</w:t>
            </w:r>
          </w:p>
        </w:tc>
      </w:tr>
      <w:tr>
        <w:tc>
          <w:tcPr>
            <w:tcW w:type="dxa" w:w="8640"/>
          </w:tcPr>
          <w:p>
            <w:r>
              <w:t>0.7573</w:t>
            </w:r>
          </w:p>
        </w:tc>
      </w:tr>
    </w:tbl>
    <w:p>
      <w:r>
        <w:t>image 27 res other quantities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0.0271</w:t>
            </w:r>
          </w:p>
        </w:tc>
      </w:tr>
      <w:tr>
        <w:tc>
          <w:tcPr>
            <w:tcW w:type="dxa" w:w="8640"/>
          </w:tcPr>
          <w:p>
            <w:r>
              <w:t>0.0278</w:t>
            </w:r>
          </w:p>
        </w:tc>
      </w:tr>
      <w:tr>
        <w:tc>
          <w:tcPr>
            <w:tcW w:type="dxa" w:w="8640"/>
          </w:tcPr>
          <w:p>
            <w:r>
              <w:t>2.0</w:t>
            </w:r>
          </w:p>
        </w:tc>
      </w:tr>
      <w:tr>
        <w:tc>
          <w:tcPr>
            <w:tcW w:type="dxa" w:w="8640"/>
          </w:tcPr>
          <w:p>
            <w:r>
              <w:t>3.6607</w:t>
            </w:r>
          </w:p>
        </w:tc>
      </w:tr>
    </w:tbl>
    <w:p>
      <w:r>
        <w:t>image 27 res STD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0.4659</w:t>
            </w:r>
          </w:p>
        </w:tc>
      </w:tr>
      <w:tr>
        <w:tc>
          <w:tcPr>
            <w:tcW w:type="dxa" w:w="8640"/>
          </w:tcPr>
          <w:p>
            <w:r>
              <w:t>0.508</w:t>
            </w:r>
          </w:p>
        </w:tc>
      </w:tr>
      <w:tr>
        <w:tc>
          <w:tcPr>
            <w:tcW w:type="dxa" w:w="8640"/>
          </w:tcPr>
          <w:p>
            <w:r>
              <w:t>0.1806</w:t>
            </w:r>
          </w:p>
        </w:tc>
      </w:tr>
      <w:tr>
        <w:tc>
          <w:tcPr>
            <w:tcW w:type="dxa" w:w="8640"/>
          </w:tcPr>
          <w:p>
            <w:r>
              <w:t>0.0385</w:t>
            </w:r>
          </w:p>
        </w:tc>
      </w:tr>
      <w:tr>
        <w:tc>
          <w:tcPr>
            <w:tcW w:type="dxa" w:w="8640"/>
          </w:tcPr>
          <w:p>
            <w:r>
              <w:t>0.027</w:t>
            </w:r>
          </w:p>
        </w:tc>
      </w:tr>
      <w:tr>
        <w:tc>
          <w:tcPr>
            <w:tcW w:type="dxa" w:w="8640"/>
          </w:tcPr>
          <w:p>
            <w:r>
              <w:t>0.0063</w:t>
            </w:r>
          </w:p>
        </w:tc>
      </w:tr>
    </w:tbl>
    <w:p>
      <w:r>
        <w:t>image 27 res Correlation Matrix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1.0</w:t>
            </w:r>
          </w:p>
        </w:tc>
        <w:tc>
          <w:tcPr>
            <w:tcW w:type="dxa" w:w="1440"/>
          </w:tcPr>
          <w:p>
            <w:r>
              <w:t>-0.8363</w:t>
            </w:r>
          </w:p>
        </w:tc>
        <w:tc>
          <w:tcPr>
            <w:tcW w:type="dxa" w:w="1440"/>
          </w:tcPr>
          <w:p>
            <w:r>
              <w:t>-0.8528</w:t>
            </w:r>
          </w:p>
        </w:tc>
        <w:tc>
          <w:tcPr>
            <w:tcW w:type="dxa" w:w="1440"/>
          </w:tcPr>
          <w:p>
            <w:r>
              <w:t>0.8514</w:t>
            </w:r>
          </w:p>
        </w:tc>
        <w:tc>
          <w:tcPr>
            <w:tcW w:type="dxa" w:w="1440"/>
          </w:tcPr>
          <w:p>
            <w:r>
              <w:t>0.9961</w:t>
            </w:r>
          </w:p>
        </w:tc>
        <w:tc>
          <w:tcPr>
            <w:tcW w:type="dxa" w:w="1440"/>
          </w:tcPr>
          <w:p>
            <w:r>
              <w:t>0.6499</w:t>
            </w:r>
          </w:p>
        </w:tc>
      </w:tr>
      <w:tr>
        <w:tc>
          <w:tcPr>
            <w:tcW w:type="dxa" w:w="1440"/>
          </w:tcPr>
          <w:p>
            <w:r>
              <w:t>-0.8363</w:t>
            </w:r>
          </w:p>
        </w:tc>
        <w:tc>
          <w:tcPr>
            <w:tcW w:type="dxa" w:w="1440"/>
          </w:tcPr>
          <w:p>
            <w:r>
              <w:t>1.0</w:t>
            </w:r>
          </w:p>
        </w:tc>
        <w:tc>
          <w:tcPr>
            <w:tcW w:type="dxa" w:w="1440"/>
          </w:tcPr>
          <w:p>
            <w:r>
              <w:t>0.9149</w:t>
            </w:r>
          </w:p>
        </w:tc>
        <w:tc>
          <w:tcPr>
            <w:tcW w:type="dxa" w:w="1440"/>
          </w:tcPr>
          <w:p>
            <w:r>
              <w:t>-0.9965</w:t>
            </w:r>
          </w:p>
        </w:tc>
        <w:tc>
          <w:tcPr>
            <w:tcW w:type="dxa" w:w="1440"/>
          </w:tcPr>
          <w:p>
            <w:r>
              <w:t>-0.8478</w:t>
            </w:r>
          </w:p>
        </w:tc>
        <w:tc>
          <w:tcPr>
            <w:tcW w:type="dxa" w:w="1440"/>
          </w:tcPr>
          <w:p>
            <w:r>
              <w:t>-0.5561</w:t>
            </w:r>
          </w:p>
        </w:tc>
      </w:tr>
      <w:tr>
        <w:tc>
          <w:tcPr>
            <w:tcW w:type="dxa" w:w="1440"/>
          </w:tcPr>
          <w:p>
            <w:r>
              <w:t>-0.8528</w:t>
            </w:r>
          </w:p>
        </w:tc>
        <w:tc>
          <w:tcPr>
            <w:tcW w:type="dxa" w:w="1440"/>
          </w:tcPr>
          <w:p>
            <w:r>
              <w:t>0.9149</w:t>
            </w:r>
          </w:p>
        </w:tc>
        <w:tc>
          <w:tcPr>
            <w:tcW w:type="dxa" w:w="1440"/>
          </w:tcPr>
          <w:p>
            <w:r>
              <w:t>1.0</w:t>
            </w:r>
          </w:p>
        </w:tc>
        <w:tc>
          <w:tcPr>
            <w:tcW w:type="dxa" w:w="1440"/>
          </w:tcPr>
          <w:p>
            <w:r>
              <w:t>-0.9293</w:t>
            </w:r>
          </w:p>
        </w:tc>
        <w:tc>
          <w:tcPr>
            <w:tcW w:type="dxa" w:w="1440"/>
          </w:tcPr>
          <w:p>
            <w:r>
              <w:t>-0.8535</w:t>
            </w:r>
          </w:p>
        </w:tc>
        <w:tc>
          <w:tcPr>
            <w:tcW w:type="dxa" w:w="1440"/>
          </w:tcPr>
          <w:p>
            <w:r>
              <w:t>-0.5428</w:t>
            </w:r>
          </w:p>
        </w:tc>
      </w:tr>
      <w:tr>
        <w:tc>
          <w:tcPr>
            <w:tcW w:type="dxa" w:w="1440"/>
          </w:tcPr>
          <w:p>
            <w:r>
              <w:t>0.8514</w:t>
            </w:r>
          </w:p>
        </w:tc>
        <w:tc>
          <w:tcPr>
            <w:tcW w:type="dxa" w:w="1440"/>
          </w:tcPr>
          <w:p>
            <w:r>
              <w:t>-0.9965</w:t>
            </w:r>
          </w:p>
        </w:tc>
        <w:tc>
          <w:tcPr>
            <w:tcW w:type="dxa" w:w="1440"/>
          </w:tcPr>
          <w:p>
            <w:r>
              <w:t>-0.9293</w:t>
            </w:r>
          </w:p>
        </w:tc>
        <w:tc>
          <w:tcPr>
            <w:tcW w:type="dxa" w:w="1440"/>
          </w:tcPr>
          <w:p>
            <w:r>
              <w:t>1.0</w:t>
            </w:r>
          </w:p>
        </w:tc>
        <w:tc>
          <w:tcPr>
            <w:tcW w:type="dxa" w:w="1440"/>
          </w:tcPr>
          <w:p>
            <w:r>
              <w:t>0.8627</w:t>
            </w:r>
          </w:p>
        </w:tc>
        <w:tc>
          <w:tcPr>
            <w:tcW w:type="dxa" w:w="1440"/>
          </w:tcPr>
          <w:p>
            <w:r>
              <w:t>0.5472</w:t>
            </w:r>
          </w:p>
        </w:tc>
      </w:tr>
      <w:tr>
        <w:tc>
          <w:tcPr>
            <w:tcW w:type="dxa" w:w="1440"/>
          </w:tcPr>
          <w:p>
            <w:r>
              <w:t>0.9961</w:t>
            </w:r>
          </w:p>
        </w:tc>
        <w:tc>
          <w:tcPr>
            <w:tcW w:type="dxa" w:w="1440"/>
          </w:tcPr>
          <w:p>
            <w:r>
              <w:t>-0.8478</w:t>
            </w:r>
          </w:p>
        </w:tc>
        <w:tc>
          <w:tcPr>
            <w:tcW w:type="dxa" w:w="1440"/>
          </w:tcPr>
          <w:p>
            <w:r>
              <w:t>-0.8535</w:t>
            </w:r>
          </w:p>
        </w:tc>
        <w:tc>
          <w:tcPr>
            <w:tcW w:type="dxa" w:w="1440"/>
          </w:tcPr>
          <w:p>
            <w:r>
              <w:t>0.8627</w:t>
            </w:r>
          </w:p>
        </w:tc>
        <w:tc>
          <w:tcPr>
            <w:tcW w:type="dxa" w:w="1440"/>
          </w:tcPr>
          <w:p>
            <w:r>
              <w:t>1.0</w:t>
            </w:r>
          </w:p>
        </w:tc>
        <w:tc>
          <w:tcPr>
            <w:tcW w:type="dxa" w:w="1440"/>
          </w:tcPr>
          <w:p>
            <w:r>
              <w:t>0.6315</w:t>
            </w:r>
          </w:p>
        </w:tc>
      </w:tr>
      <w:tr>
        <w:tc>
          <w:tcPr>
            <w:tcW w:type="dxa" w:w="1440"/>
          </w:tcPr>
          <w:p>
            <w:r>
              <w:t>0.6499</w:t>
            </w:r>
          </w:p>
        </w:tc>
        <w:tc>
          <w:tcPr>
            <w:tcW w:type="dxa" w:w="1440"/>
          </w:tcPr>
          <w:p>
            <w:r>
              <w:t>-0.5561</w:t>
            </w:r>
          </w:p>
        </w:tc>
        <w:tc>
          <w:tcPr>
            <w:tcW w:type="dxa" w:w="1440"/>
          </w:tcPr>
          <w:p>
            <w:r>
              <w:t>-0.5428</w:t>
            </w:r>
          </w:p>
        </w:tc>
        <w:tc>
          <w:tcPr>
            <w:tcW w:type="dxa" w:w="1440"/>
          </w:tcPr>
          <w:p>
            <w:r>
              <w:t>0.5472</w:t>
            </w:r>
          </w:p>
        </w:tc>
        <w:tc>
          <w:tcPr>
            <w:tcW w:type="dxa" w:w="1440"/>
          </w:tcPr>
          <w:p>
            <w:r>
              <w:t>0.6315</w:t>
            </w:r>
          </w:p>
        </w:tc>
        <w:tc>
          <w:tcPr>
            <w:tcW w:type="dxa" w:w="1440"/>
          </w:tcPr>
          <w:p>
            <w:r>
              <w:t>1.0</w:t>
            </w:r>
          </w:p>
        </w:tc>
      </w:tr>
    </w:tbl>
    <w:p>
      <w:r>
        <w:t>image 28 res object points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475.55</w:t>
            </w:r>
          </w:p>
        </w:tc>
        <w:tc>
          <w:tcPr>
            <w:tcW w:type="dxa" w:w="2880"/>
          </w:tcPr>
          <w:p>
            <w:r>
              <w:t>-538.18</w:t>
            </w:r>
          </w:p>
        </w:tc>
        <w:tc>
          <w:tcPr>
            <w:tcW w:type="dxa" w:w="2880"/>
          </w:tcPr>
          <w:p>
            <w:r>
              <w:t>1090.5</w:t>
            </w:r>
          </w:p>
        </w:tc>
      </w:tr>
      <w:tr>
        <w:tc>
          <w:tcPr>
            <w:tcW w:type="dxa" w:w="2880"/>
          </w:tcPr>
          <w:p>
            <w:r>
              <w:t>517.62</w:t>
            </w:r>
          </w:p>
        </w:tc>
        <w:tc>
          <w:tcPr>
            <w:tcW w:type="dxa" w:w="2880"/>
          </w:tcPr>
          <w:p>
            <w:r>
              <w:t>-194.43</w:t>
            </w:r>
          </w:p>
        </w:tc>
        <w:tc>
          <w:tcPr>
            <w:tcW w:type="dxa" w:w="2880"/>
          </w:tcPr>
          <w:p>
            <w:r>
              <w:t>1090.65</w:t>
            </w:r>
          </w:p>
        </w:tc>
      </w:tr>
      <w:tr>
        <w:tc>
          <w:tcPr>
            <w:tcW w:type="dxa" w:w="2880"/>
          </w:tcPr>
          <w:p>
            <w:r>
              <w:t>-466.39</w:t>
            </w:r>
          </w:p>
        </w:tc>
        <w:tc>
          <w:tcPr>
            <w:tcW w:type="dxa" w:w="2880"/>
          </w:tcPr>
          <w:p>
            <w:r>
              <w:t>-542.31</w:t>
            </w:r>
          </w:p>
        </w:tc>
        <w:tc>
          <w:tcPr>
            <w:tcW w:type="dxa" w:w="2880"/>
          </w:tcPr>
          <w:p>
            <w:r>
              <w:t>1091.55</w:t>
            </w:r>
          </w:p>
        </w:tc>
      </w:tr>
      <w:tr>
        <w:tc>
          <w:tcPr>
            <w:tcW w:type="dxa" w:w="2880"/>
          </w:tcPr>
          <w:p>
            <w:r>
              <w:t>321.09</w:t>
            </w:r>
          </w:p>
        </w:tc>
        <w:tc>
          <w:tcPr>
            <w:tcW w:type="dxa" w:w="2880"/>
          </w:tcPr>
          <w:p>
            <w:r>
              <w:t>-667.45</w:t>
            </w:r>
          </w:p>
        </w:tc>
        <w:tc>
          <w:tcPr>
            <w:tcW w:type="dxa" w:w="2880"/>
          </w:tcPr>
          <w:p>
            <w:r>
              <w:t>1083.49</w:t>
            </w:r>
          </w:p>
        </w:tc>
      </w:tr>
    </w:tbl>
    <w:p>
      <w:r>
        <w:t>image 28 res image points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-72.5472</w:t>
            </w:r>
          </w:p>
        </w:tc>
        <w:tc>
          <w:tcPr>
            <w:tcW w:type="dxa" w:w="4320"/>
          </w:tcPr>
          <w:p>
            <w:r>
              <w:t>-79.7643</w:t>
            </w:r>
          </w:p>
        </w:tc>
      </w:tr>
      <w:tr>
        <w:tc>
          <w:tcPr>
            <w:tcW w:type="dxa" w:w="4320"/>
          </w:tcPr>
          <w:p>
            <w:r>
              <w:t>-1.3569</w:t>
            </w:r>
          </w:p>
        </w:tc>
        <w:tc>
          <w:tcPr>
            <w:tcW w:type="dxa" w:w="4320"/>
          </w:tcPr>
          <w:p>
            <w:r>
              <w:t>-86.9497</w:t>
            </w:r>
          </w:p>
        </w:tc>
      </w:tr>
      <w:tr>
        <w:tc>
          <w:tcPr>
            <w:tcW w:type="dxa" w:w="4320"/>
          </w:tcPr>
          <w:p>
            <w:r>
              <w:t>-77.8264</w:t>
            </w:r>
          </w:p>
        </w:tc>
        <w:tc>
          <w:tcPr>
            <w:tcW w:type="dxa" w:w="4320"/>
          </w:tcPr>
          <w:p>
            <w:r>
              <w:t>113.4049</w:t>
            </w:r>
          </w:p>
        </w:tc>
      </w:tr>
      <w:tr>
        <w:tc>
          <w:tcPr>
            <w:tcW w:type="dxa" w:w="4320"/>
          </w:tcPr>
          <w:p>
            <w:r>
              <w:t>-98.855</w:t>
            </w:r>
          </w:p>
        </w:tc>
        <w:tc>
          <w:tcPr>
            <w:tcW w:type="dxa" w:w="4320"/>
          </w:tcPr>
          <w:p>
            <w:r>
              <w:t>-48.0677</w:t>
            </w:r>
          </w:p>
        </w:tc>
      </w:tr>
    </w:tbl>
    <w:p>
      <w:r>
        <w:t>image 28 res Approximated Parameters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95.6123</w:t>
            </w:r>
          </w:p>
        </w:tc>
      </w:tr>
      <w:tr>
        <w:tc>
          <w:tcPr>
            <w:tcW w:type="dxa" w:w="8640"/>
          </w:tcPr>
          <w:p>
            <w:r>
              <w:t>-177.3366</w:t>
            </w:r>
          </w:p>
        </w:tc>
      </w:tr>
      <w:tr>
        <w:tc>
          <w:tcPr>
            <w:tcW w:type="dxa" w:w="8640"/>
          </w:tcPr>
          <w:p>
            <w:r>
              <w:t>1836.7543</w:t>
            </w:r>
          </w:p>
        </w:tc>
      </w:tr>
      <w:tr>
        <w:tc>
          <w:tcPr>
            <w:tcW w:type="dxa" w:w="8640"/>
          </w:tcPr>
          <w:p>
            <w:r>
              <w:t>0.0</w:t>
            </w:r>
          </w:p>
        </w:tc>
      </w:tr>
      <w:tr>
        <w:tc>
          <w:tcPr>
            <w:tcW w:type="dxa" w:w="8640"/>
          </w:tcPr>
          <w:p>
            <w:r>
              <w:t>0.0</w:t>
            </w:r>
          </w:p>
        </w:tc>
      </w:tr>
      <w:tr>
        <w:tc>
          <w:tcPr>
            <w:tcW w:type="dxa" w:w="8640"/>
          </w:tcPr>
          <w:p>
            <w:r>
              <w:t>88.6534</w:t>
            </w:r>
          </w:p>
        </w:tc>
      </w:tr>
    </w:tbl>
    <w:p>
      <w:r>
        <w:t>image 28 res Estimated Parameters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105.8287</w:t>
            </w:r>
          </w:p>
        </w:tc>
      </w:tr>
      <w:tr>
        <w:tc>
          <w:tcPr>
            <w:tcW w:type="dxa" w:w="8640"/>
          </w:tcPr>
          <w:p>
            <w:r>
              <w:t>-170.9495</w:t>
            </w:r>
          </w:p>
        </w:tc>
      </w:tr>
      <w:tr>
        <w:tc>
          <w:tcPr>
            <w:tcW w:type="dxa" w:w="8640"/>
          </w:tcPr>
          <w:p>
            <w:r>
              <w:t>1833.906</w:t>
            </w:r>
          </w:p>
        </w:tc>
      </w:tr>
      <w:tr>
        <w:tc>
          <w:tcPr>
            <w:tcW w:type="dxa" w:w="8640"/>
          </w:tcPr>
          <w:p>
            <w:r>
              <w:t>-0.4304</w:t>
            </w:r>
          </w:p>
        </w:tc>
      </w:tr>
      <w:tr>
        <w:tc>
          <w:tcPr>
            <w:tcW w:type="dxa" w:w="8640"/>
          </w:tcPr>
          <w:p>
            <w:r>
              <w:t>0.5455</w:t>
            </w:r>
          </w:p>
        </w:tc>
      </w:tr>
      <w:tr>
        <w:tc>
          <w:tcPr>
            <w:tcW w:type="dxa" w:w="8640"/>
          </w:tcPr>
          <w:p>
            <w:r>
              <w:t>88.4534</w:t>
            </w:r>
          </w:p>
        </w:tc>
      </w:tr>
    </w:tbl>
    <w:p>
      <w:r>
        <w:t>image 28 res residuals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-0.0096</w:t>
            </w:r>
          </w:p>
        </w:tc>
      </w:tr>
      <w:tr>
        <w:tc>
          <w:tcPr>
            <w:tcW w:type="dxa" w:w="8640"/>
          </w:tcPr>
          <w:p>
            <w:r>
              <w:t>-0.0408</w:t>
            </w:r>
          </w:p>
        </w:tc>
      </w:tr>
      <w:tr>
        <w:tc>
          <w:tcPr>
            <w:tcW w:type="dxa" w:w="8640"/>
          </w:tcPr>
          <w:p>
            <w:r>
              <w:t>-0.0089</w:t>
            </w:r>
          </w:p>
        </w:tc>
      </w:tr>
      <w:tr>
        <w:tc>
          <w:tcPr>
            <w:tcW w:type="dxa" w:w="8640"/>
          </w:tcPr>
          <w:p>
            <w:r>
              <w:t>0.0146</w:t>
            </w:r>
          </w:p>
        </w:tc>
      </w:tr>
      <w:tr>
        <w:tc>
          <w:tcPr>
            <w:tcW w:type="dxa" w:w="8640"/>
          </w:tcPr>
          <w:p>
            <w:r>
              <w:t>-0.0016</w:t>
            </w:r>
          </w:p>
        </w:tc>
      </w:tr>
      <w:tr>
        <w:tc>
          <w:tcPr>
            <w:tcW w:type="dxa" w:w="8640"/>
          </w:tcPr>
          <w:p>
            <w:r>
              <w:t>0.0027</w:t>
            </w:r>
          </w:p>
        </w:tc>
      </w:tr>
      <w:tr>
        <w:tc>
          <w:tcPr>
            <w:tcW w:type="dxa" w:w="8640"/>
          </w:tcPr>
          <w:p>
            <w:r>
              <w:t>0.0204</w:t>
            </w:r>
          </w:p>
        </w:tc>
      </w:tr>
      <w:tr>
        <w:tc>
          <w:tcPr>
            <w:tcW w:type="dxa" w:w="8640"/>
          </w:tcPr>
          <w:p>
            <w:r>
              <w:t>0.0238</w:t>
            </w:r>
          </w:p>
        </w:tc>
      </w:tr>
    </w:tbl>
    <w:p>
      <w:r>
        <w:t>image 28 res x_residuals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-0.0096</w:t>
            </w:r>
          </w:p>
        </w:tc>
      </w:tr>
      <w:tr>
        <w:tc>
          <w:tcPr>
            <w:tcW w:type="dxa" w:w="8640"/>
          </w:tcPr>
          <w:p>
            <w:r>
              <w:t>-0.0089</w:t>
            </w:r>
          </w:p>
        </w:tc>
      </w:tr>
      <w:tr>
        <w:tc>
          <w:tcPr>
            <w:tcW w:type="dxa" w:w="8640"/>
          </w:tcPr>
          <w:p>
            <w:r>
              <w:t>-0.0016</w:t>
            </w:r>
          </w:p>
        </w:tc>
      </w:tr>
      <w:tr>
        <w:tc>
          <w:tcPr>
            <w:tcW w:type="dxa" w:w="8640"/>
          </w:tcPr>
          <w:p>
            <w:r>
              <w:t>0.0204</w:t>
            </w:r>
          </w:p>
        </w:tc>
      </w:tr>
    </w:tbl>
    <w:p>
      <w:r>
        <w:t>image 28 res y_residuals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-0.0408</w:t>
            </w:r>
          </w:p>
        </w:tc>
      </w:tr>
      <w:tr>
        <w:tc>
          <w:tcPr>
            <w:tcW w:type="dxa" w:w="8640"/>
          </w:tcPr>
          <w:p>
            <w:r>
              <w:t>0.0146</w:t>
            </w:r>
          </w:p>
        </w:tc>
      </w:tr>
      <w:tr>
        <w:tc>
          <w:tcPr>
            <w:tcW w:type="dxa" w:w="8640"/>
          </w:tcPr>
          <w:p>
            <w:r>
              <w:t>0.0027</w:t>
            </w:r>
          </w:p>
        </w:tc>
      </w:tr>
      <w:tr>
        <w:tc>
          <w:tcPr>
            <w:tcW w:type="dxa" w:w="8640"/>
          </w:tcPr>
          <w:p>
            <w:r>
              <w:t>0.0238</w:t>
            </w:r>
          </w:p>
        </w:tc>
      </w:tr>
    </w:tbl>
    <w:p>
      <w:r>
        <w:t>image 28 res x redundancy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0.5337</w:t>
            </w:r>
          </w:p>
        </w:tc>
      </w:tr>
      <w:tr>
        <w:tc>
          <w:tcPr>
            <w:tcW w:type="dxa" w:w="8640"/>
          </w:tcPr>
          <w:p>
            <w:r>
              <w:t>0.0625</w:t>
            </w:r>
          </w:p>
        </w:tc>
      </w:tr>
      <w:tr>
        <w:tc>
          <w:tcPr>
            <w:tcW w:type="dxa" w:w="8640"/>
          </w:tcPr>
          <w:p>
            <w:r>
              <w:t>0.0021</w:t>
            </w:r>
          </w:p>
        </w:tc>
      </w:tr>
      <w:tr>
        <w:tc>
          <w:tcPr>
            <w:tcW w:type="dxa" w:w="8640"/>
          </w:tcPr>
          <w:p>
            <w:r>
              <w:t>0.3747</w:t>
            </w:r>
          </w:p>
        </w:tc>
      </w:tr>
      <w:tr>
        <w:tc>
          <w:tcPr>
            <w:tcW w:type="dxa" w:w="8640"/>
          </w:tcPr>
          <w:p>
            <w:r>
              <w:t>0.973</w:t>
            </w:r>
          </w:p>
        </w:tc>
      </w:tr>
    </w:tbl>
    <w:p>
      <w:r>
        <w:t>image 28 res y redundancy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0.5832</w:t>
            </w:r>
          </w:p>
        </w:tc>
      </w:tr>
      <w:tr>
        <w:tc>
          <w:tcPr>
            <w:tcW w:type="dxa" w:w="8640"/>
          </w:tcPr>
          <w:p>
            <w:r>
              <w:t>0.0897</w:t>
            </w:r>
          </w:p>
        </w:tc>
      </w:tr>
      <w:tr>
        <w:tc>
          <w:tcPr>
            <w:tcW w:type="dxa" w:w="8640"/>
          </w:tcPr>
          <w:p>
            <w:r>
              <w:t>0.0068</w:t>
            </w:r>
          </w:p>
        </w:tc>
      </w:tr>
      <w:tr>
        <w:tc>
          <w:tcPr>
            <w:tcW w:type="dxa" w:w="8640"/>
          </w:tcPr>
          <w:p>
            <w:r>
              <w:t>0.3473</w:t>
            </w:r>
          </w:p>
        </w:tc>
      </w:tr>
      <w:tr>
        <w:tc>
          <w:tcPr>
            <w:tcW w:type="dxa" w:w="8640"/>
          </w:tcPr>
          <w:p>
            <w:r>
              <w:t>1.027</w:t>
            </w:r>
          </w:p>
        </w:tc>
      </w:tr>
    </w:tbl>
    <w:p>
      <w:r>
        <w:t>image 28 res other quantities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0.0121</w:t>
            </w:r>
          </w:p>
        </w:tc>
      </w:tr>
      <w:tr>
        <w:tc>
          <w:tcPr>
            <w:tcW w:type="dxa" w:w="8640"/>
          </w:tcPr>
          <w:p>
            <w:r>
              <w:t>0.0247</w:t>
            </w:r>
          </w:p>
        </w:tc>
      </w:tr>
      <w:tr>
        <w:tc>
          <w:tcPr>
            <w:tcW w:type="dxa" w:w="8640"/>
          </w:tcPr>
          <w:p>
            <w:r>
              <w:t>2.0</w:t>
            </w:r>
          </w:p>
        </w:tc>
      </w:tr>
      <w:tr>
        <w:tc>
          <w:tcPr>
            <w:tcW w:type="dxa" w:w="8640"/>
          </w:tcPr>
          <w:p>
            <w:r>
              <w:t>2.5974</w:t>
            </w:r>
          </w:p>
        </w:tc>
      </w:tr>
    </w:tbl>
    <w:p>
      <w:r>
        <w:t>image 28 res STD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0.3481</w:t>
            </w:r>
          </w:p>
        </w:tc>
      </w:tr>
      <w:tr>
        <w:tc>
          <w:tcPr>
            <w:tcW w:type="dxa" w:w="8640"/>
          </w:tcPr>
          <w:p>
            <w:r>
              <w:t>0.3424</w:t>
            </w:r>
          </w:p>
        </w:tc>
      </w:tr>
      <w:tr>
        <w:tc>
          <w:tcPr>
            <w:tcW w:type="dxa" w:w="8640"/>
          </w:tcPr>
          <w:p>
            <w:r>
              <w:t>0.1812</w:t>
            </w:r>
          </w:p>
        </w:tc>
      </w:tr>
      <w:tr>
        <w:tc>
          <w:tcPr>
            <w:tcW w:type="dxa" w:w="8640"/>
          </w:tcPr>
          <w:p>
            <w:r>
              <w:t>0.025</w:t>
            </w:r>
          </w:p>
        </w:tc>
      </w:tr>
      <w:tr>
        <w:tc>
          <w:tcPr>
            <w:tcW w:type="dxa" w:w="8640"/>
          </w:tcPr>
          <w:p>
            <w:r>
              <w:t>0.0173</w:t>
            </w:r>
          </w:p>
        </w:tc>
      </w:tr>
      <w:tr>
        <w:tc>
          <w:tcPr>
            <w:tcW w:type="dxa" w:w="8640"/>
          </w:tcPr>
          <w:p>
            <w:r>
              <w:t>0.0086</w:t>
            </w:r>
          </w:p>
        </w:tc>
      </w:tr>
    </w:tbl>
    <w:p>
      <w:r>
        <w:t>image 28 res Correlation Matrix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1.0</w:t>
            </w:r>
          </w:p>
        </w:tc>
        <w:tc>
          <w:tcPr>
            <w:tcW w:type="dxa" w:w="1440"/>
          </w:tcPr>
          <w:p>
            <w:r>
              <w:t>0.4267</w:t>
            </w:r>
          </w:p>
        </w:tc>
        <w:tc>
          <w:tcPr>
            <w:tcW w:type="dxa" w:w="1440"/>
          </w:tcPr>
          <w:p>
            <w:r>
              <w:t>-0.6297</w:t>
            </w:r>
          </w:p>
        </w:tc>
        <w:tc>
          <w:tcPr>
            <w:tcW w:type="dxa" w:w="1440"/>
          </w:tcPr>
          <w:p>
            <w:r>
              <w:t>-0.4554</w:t>
            </w:r>
          </w:p>
        </w:tc>
        <w:tc>
          <w:tcPr>
            <w:tcW w:type="dxa" w:w="1440"/>
          </w:tcPr>
          <w:p>
            <w:r>
              <w:t>0.9891</w:t>
            </w:r>
          </w:p>
        </w:tc>
        <w:tc>
          <w:tcPr>
            <w:tcW w:type="dxa" w:w="1440"/>
          </w:tcPr>
          <w:p>
            <w:r>
              <w:t>-0.8523</w:t>
            </w:r>
          </w:p>
        </w:tc>
      </w:tr>
      <w:tr>
        <w:tc>
          <w:tcPr>
            <w:tcW w:type="dxa" w:w="1440"/>
          </w:tcPr>
          <w:p>
            <w:r>
              <w:t>0.4267</w:t>
            </w:r>
          </w:p>
        </w:tc>
        <w:tc>
          <w:tcPr>
            <w:tcW w:type="dxa" w:w="1440"/>
          </w:tcPr>
          <w:p>
            <w:r>
              <w:t>1.0</w:t>
            </w:r>
          </w:p>
        </w:tc>
        <w:tc>
          <w:tcPr>
            <w:tcW w:type="dxa" w:w="1440"/>
          </w:tcPr>
          <w:p>
            <w:r>
              <w:t>-0.8674</w:t>
            </w:r>
          </w:p>
        </w:tc>
        <w:tc>
          <w:tcPr>
            <w:tcW w:type="dxa" w:w="1440"/>
          </w:tcPr>
          <w:p>
            <w:r>
              <w:t>-0.9906</w:t>
            </w:r>
          </w:p>
        </w:tc>
        <w:tc>
          <w:tcPr>
            <w:tcW w:type="dxa" w:w="1440"/>
          </w:tcPr>
          <w:p>
            <w:r>
              <w:t>0.3687</w:t>
            </w:r>
          </w:p>
        </w:tc>
        <w:tc>
          <w:tcPr>
            <w:tcW w:type="dxa" w:w="1440"/>
          </w:tcPr>
          <w:p>
            <w:r>
              <w:t>-0.4978</w:t>
            </w:r>
          </w:p>
        </w:tc>
      </w:tr>
      <w:tr>
        <w:tc>
          <w:tcPr>
            <w:tcW w:type="dxa" w:w="1440"/>
          </w:tcPr>
          <w:p>
            <w:r>
              <w:t>-0.6297</w:t>
            </w:r>
          </w:p>
        </w:tc>
        <w:tc>
          <w:tcPr>
            <w:tcW w:type="dxa" w:w="1440"/>
          </w:tcPr>
          <w:p>
            <w:r>
              <w:t>-0.8674</w:t>
            </w:r>
          </w:p>
        </w:tc>
        <w:tc>
          <w:tcPr>
            <w:tcW w:type="dxa" w:w="1440"/>
          </w:tcPr>
          <w:p>
            <w:r>
              <w:t>1.0</w:t>
            </w:r>
          </w:p>
        </w:tc>
        <w:tc>
          <w:tcPr>
            <w:tcW w:type="dxa" w:w="1440"/>
          </w:tcPr>
          <w:p>
            <w:r>
              <w:t>0.9087</w:t>
            </w:r>
          </w:p>
        </w:tc>
        <w:tc>
          <w:tcPr>
            <w:tcW w:type="dxa" w:w="1440"/>
          </w:tcPr>
          <w:p>
            <w:r>
              <w:t>-0.5763</w:t>
            </w:r>
          </w:p>
        </w:tc>
        <w:tc>
          <w:tcPr>
            <w:tcW w:type="dxa" w:w="1440"/>
          </w:tcPr>
          <w:p>
            <w:r>
              <w:t>0.6151</w:t>
            </w:r>
          </w:p>
        </w:tc>
      </w:tr>
      <w:tr>
        <w:tc>
          <w:tcPr>
            <w:tcW w:type="dxa" w:w="1440"/>
          </w:tcPr>
          <w:p>
            <w:r>
              <w:t>-0.4554</w:t>
            </w:r>
          </w:p>
        </w:tc>
        <w:tc>
          <w:tcPr>
            <w:tcW w:type="dxa" w:w="1440"/>
          </w:tcPr>
          <w:p>
            <w:r>
              <w:t>-0.9906</w:t>
            </w:r>
          </w:p>
        </w:tc>
        <w:tc>
          <w:tcPr>
            <w:tcW w:type="dxa" w:w="1440"/>
          </w:tcPr>
          <w:p>
            <w:r>
              <w:t>0.9087</w:t>
            </w:r>
          </w:p>
        </w:tc>
        <w:tc>
          <w:tcPr>
            <w:tcW w:type="dxa" w:w="1440"/>
          </w:tcPr>
          <w:p>
            <w:r>
              <w:t>1.0</w:t>
            </w:r>
          </w:p>
        </w:tc>
        <w:tc>
          <w:tcPr>
            <w:tcW w:type="dxa" w:w="1440"/>
          </w:tcPr>
          <w:p>
            <w:r>
              <w:t>-0.3979</w:t>
            </w:r>
          </w:p>
        </w:tc>
        <w:tc>
          <w:tcPr>
            <w:tcW w:type="dxa" w:w="1440"/>
          </w:tcPr>
          <w:p>
            <w:r>
              <w:t>0.5051</w:t>
            </w:r>
          </w:p>
        </w:tc>
      </w:tr>
      <w:tr>
        <w:tc>
          <w:tcPr>
            <w:tcW w:type="dxa" w:w="1440"/>
          </w:tcPr>
          <w:p>
            <w:r>
              <w:t>0.9891</w:t>
            </w:r>
          </w:p>
        </w:tc>
        <w:tc>
          <w:tcPr>
            <w:tcW w:type="dxa" w:w="1440"/>
          </w:tcPr>
          <w:p>
            <w:r>
              <w:t>0.3687</w:t>
            </w:r>
          </w:p>
        </w:tc>
        <w:tc>
          <w:tcPr>
            <w:tcW w:type="dxa" w:w="1440"/>
          </w:tcPr>
          <w:p>
            <w:r>
              <w:t>-0.5763</w:t>
            </w:r>
          </w:p>
        </w:tc>
        <w:tc>
          <w:tcPr>
            <w:tcW w:type="dxa" w:w="1440"/>
          </w:tcPr>
          <w:p>
            <w:r>
              <w:t>-0.3979</w:t>
            </w:r>
          </w:p>
        </w:tc>
        <w:tc>
          <w:tcPr>
            <w:tcW w:type="dxa" w:w="1440"/>
          </w:tcPr>
          <w:p>
            <w:r>
              <w:t>1.0</w:t>
            </w:r>
          </w:p>
        </w:tc>
        <w:tc>
          <w:tcPr>
            <w:tcW w:type="dxa" w:w="1440"/>
          </w:tcPr>
          <w:p>
            <w:r>
              <w:t>-0.8063</w:t>
            </w:r>
          </w:p>
        </w:tc>
      </w:tr>
      <w:tr>
        <w:tc>
          <w:tcPr>
            <w:tcW w:type="dxa" w:w="1440"/>
          </w:tcPr>
          <w:p>
            <w:r>
              <w:t>-0.8523</w:t>
            </w:r>
          </w:p>
        </w:tc>
        <w:tc>
          <w:tcPr>
            <w:tcW w:type="dxa" w:w="1440"/>
          </w:tcPr>
          <w:p>
            <w:r>
              <w:t>-0.4978</w:t>
            </w:r>
          </w:p>
        </w:tc>
        <w:tc>
          <w:tcPr>
            <w:tcW w:type="dxa" w:w="1440"/>
          </w:tcPr>
          <w:p>
            <w:r>
              <w:t>0.6151</w:t>
            </w:r>
          </w:p>
        </w:tc>
        <w:tc>
          <w:tcPr>
            <w:tcW w:type="dxa" w:w="1440"/>
          </w:tcPr>
          <w:p>
            <w:r>
              <w:t>0.5051</w:t>
            </w:r>
          </w:p>
        </w:tc>
        <w:tc>
          <w:tcPr>
            <w:tcW w:type="dxa" w:w="1440"/>
          </w:tcPr>
          <w:p>
            <w:r>
              <w:t>-0.8063</w:t>
            </w:r>
          </w:p>
        </w:tc>
        <w:tc>
          <w:tcPr>
            <w:tcW w:type="dxa" w:w="1440"/>
          </w:tcPr>
          <w:p>
            <w:r>
              <w:t>1.0</w:t>
            </w:r>
          </w:p>
        </w:tc>
      </w:tr>
    </w:tbl>
    <w:p>
      <w:r>
        <w:t>test res object points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7350.27</w:t>
            </w:r>
          </w:p>
        </w:tc>
        <w:tc>
          <w:tcPr>
            <w:tcW w:type="dxa" w:w="2880"/>
          </w:tcPr>
          <w:p>
            <w:r>
              <w:t>4382.54</w:t>
            </w:r>
          </w:p>
        </w:tc>
        <w:tc>
          <w:tcPr>
            <w:tcW w:type="dxa" w:w="2880"/>
          </w:tcPr>
          <w:p>
            <w:r>
              <w:t>276.42</w:t>
            </w:r>
          </w:p>
        </w:tc>
      </w:tr>
      <w:tr>
        <w:tc>
          <w:tcPr>
            <w:tcW w:type="dxa" w:w="2880"/>
          </w:tcPr>
          <w:p>
            <w:r>
              <w:t>6717.22</w:t>
            </w:r>
          </w:p>
        </w:tc>
        <w:tc>
          <w:tcPr>
            <w:tcW w:type="dxa" w:w="2880"/>
          </w:tcPr>
          <w:p>
            <w:r>
              <w:t>4626.41</w:t>
            </w:r>
          </w:p>
        </w:tc>
        <w:tc>
          <w:tcPr>
            <w:tcW w:type="dxa" w:w="2880"/>
          </w:tcPr>
          <w:p>
            <w:r>
              <w:t>280.05</w:t>
            </w:r>
          </w:p>
        </w:tc>
      </w:tr>
      <w:tr>
        <w:tc>
          <w:tcPr>
            <w:tcW w:type="dxa" w:w="2880"/>
          </w:tcPr>
          <w:p>
            <w:r>
              <w:t>6905.26</w:t>
            </w:r>
          </w:p>
        </w:tc>
        <w:tc>
          <w:tcPr>
            <w:tcW w:type="dxa" w:w="2880"/>
          </w:tcPr>
          <w:p>
            <w:r>
              <w:t>3279.84</w:t>
            </w:r>
          </w:p>
        </w:tc>
        <w:tc>
          <w:tcPr>
            <w:tcW w:type="dxa" w:w="2880"/>
          </w:tcPr>
          <w:p>
            <w:r>
              <w:t>266.47</w:t>
            </w:r>
          </w:p>
        </w:tc>
      </w:tr>
      <w:tr>
        <w:tc>
          <w:tcPr>
            <w:tcW w:type="dxa" w:w="2880"/>
          </w:tcPr>
          <w:p>
            <w:r>
              <w:t>6172.84</w:t>
            </w:r>
          </w:p>
        </w:tc>
        <w:tc>
          <w:tcPr>
            <w:tcW w:type="dxa" w:w="2880"/>
          </w:tcPr>
          <w:p>
            <w:r>
              <w:t>3269.45</w:t>
            </w:r>
          </w:p>
        </w:tc>
        <w:tc>
          <w:tcPr>
            <w:tcW w:type="dxa" w:w="2880"/>
          </w:tcPr>
          <w:p>
            <w:r>
              <w:t>248.1</w:t>
            </w:r>
          </w:p>
        </w:tc>
      </w:tr>
    </w:tbl>
    <w:p>
      <w:r>
        <w:t>test res image points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106.399</w:t>
            </w:r>
          </w:p>
        </w:tc>
        <w:tc>
          <w:tcPr>
            <w:tcW w:type="dxa" w:w="4320"/>
          </w:tcPr>
          <w:p>
            <w:r>
              <w:t>90.426</w:t>
            </w:r>
          </w:p>
        </w:tc>
      </w:tr>
      <w:tr>
        <w:tc>
          <w:tcPr>
            <w:tcW w:type="dxa" w:w="4320"/>
          </w:tcPr>
          <w:p>
            <w:r>
              <w:t>18.989</w:t>
            </w:r>
          </w:p>
        </w:tc>
        <w:tc>
          <w:tcPr>
            <w:tcW w:type="dxa" w:w="4320"/>
          </w:tcPr>
          <w:p>
            <w:r>
              <w:t>93.365</w:t>
            </w:r>
          </w:p>
        </w:tc>
      </w:tr>
      <w:tr>
        <w:tc>
          <w:tcPr>
            <w:tcW w:type="dxa" w:w="4320"/>
          </w:tcPr>
          <w:p>
            <w:r>
              <w:t>98.681</w:t>
            </w:r>
          </w:p>
        </w:tc>
        <w:tc>
          <w:tcPr>
            <w:tcW w:type="dxa" w:w="4320"/>
          </w:tcPr>
          <w:p>
            <w:r>
              <w:t>-62.769</w:t>
            </w:r>
          </w:p>
        </w:tc>
      </w:tr>
      <w:tr>
        <w:tc>
          <w:tcPr>
            <w:tcW w:type="dxa" w:w="4320"/>
          </w:tcPr>
          <w:p>
            <w:r>
              <w:t>9.278</w:t>
            </w:r>
          </w:p>
        </w:tc>
        <w:tc>
          <w:tcPr>
            <w:tcW w:type="dxa" w:w="4320"/>
          </w:tcPr>
          <w:p>
            <w:r>
              <w:t>-92.926</w:t>
            </w:r>
          </w:p>
        </w:tc>
      </w:tr>
    </w:tbl>
    <w:p>
      <w:r>
        <w:t>test res Approximated Parameters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6338.6356</w:t>
            </w:r>
          </w:p>
        </w:tc>
      </w:tr>
      <w:tr>
        <w:tc>
          <w:tcPr>
            <w:tcW w:type="dxa" w:w="8640"/>
          </w:tcPr>
          <w:p>
            <w:r>
              <w:t>3984.639</w:t>
            </w:r>
          </w:p>
        </w:tc>
      </w:tr>
      <w:tr>
        <w:tc>
          <w:tcPr>
            <w:tcW w:type="dxa" w:w="8640"/>
          </w:tcPr>
          <w:p>
            <w:r>
              <w:t>1453.0597</w:t>
            </w:r>
          </w:p>
        </w:tc>
      </w:tr>
      <w:tr>
        <w:tc>
          <w:tcPr>
            <w:tcW w:type="dxa" w:w="8640"/>
          </w:tcPr>
          <w:p>
            <w:r>
              <w:t>0.0</w:t>
            </w:r>
          </w:p>
        </w:tc>
      </w:tr>
      <w:tr>
        <w:tc>
          <w:tcPr>
            <w:tcW w:type="dxa" w:w="8640"/>
          </w:tcPr>
          <w:p>
            <w:r>
              <w:t>0.0</w:t>
            </w:r>
          </w:p>
        </w:tc>
      </w:tr>
      <w:tr>
        <w:tc>
          <w:tcPr>
            <w:tcW w:type="dxa" w:w="8640"/>
          </w:tcPr>
          <w:p>
            <w:r>
              <w:t>-18.8539</w:t>
            </w:r>
          </w:p>
        </w:tc>
      </w:tr>
    </w:tbl>
    <w:p>
      <w:r>
        <w:t>test res Estimated Parameters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6349.4884</w:t>
            </w:r>
          </w:p>
        </w:tc>
      </w:tr>
      <w:tr>
        <w:tc>
          <w:tcPr>
            <w:tcW w:type="dxa" w:w="8640"/>
          </w:tcPr>
          <w:p>
            <w:r>
              <w:t>3965.252</w:t>
            </w:r>
          </w:p>
        </w:tc>
      </w:tr>
      <w:tr>
        <w:tc>
          <w:tcPr>
            <w:tcW w:type="dxa" w:w="8640"/>
          </w:tcPr>
          <w:p>
            <w:r>
              <w:t>1458.0953</w:t>
            </w:r>
          </w:p>
        </w:tc>
      </w:tr>
      <w:tr>
        <w:tc>
          <w:tcPr>
            <w:tcW w:type="dxa" w:w="8640"/>
          </w:tcPr>
          <w:p>
            <w:r>
              <w:t>0.9885</w:t>
            </w:r>
          </w:p>
        </w:tc>
      </w:tr>
      <w:tr>
        <w:tc>
          <w:tcPr>
            <w:tcW w:type="dxa" w:w="8640"/>
          </w:tcPr>
          <w:p>
            <w:r>
              <w:t>0.4071</w:t>
            </w:r>
          </w:p>
        </w:tc>
      </w:tr>
      <w:tr>
        <w:tc>
          <w:tcPr>
            <w:tcW w:type="dxa" w:w="8640"/>
          </w:tcPr>
          <w:p>
            <w:r>
              <w:t>-18.9049</w:t>
            </w:r>
          </w:p>
        </w:tc>
      </w:tr>
    </w:tbl>
    <w:p>
      <w:r>
        <w:t>test res residuals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-0.0103</w:t>
            </w:r>
          </w:p>
        </w:tc>
      </w:tr>
      <w:tr>
        <w:tc>
          <w:tcPr>
            <w:tcW w:type="dxa" w:w="8640"/>
          </w:tcPr>
          <w:p>
            <w:r>
              <w:t>0.0242</w:t>
            </w:r>
          </w:p>
        </w:tc>
      </w:tr>
      <w:tr>
        <w:tc>
          <w:tcPr>
            <w:tcW w:type="dxa" w:w="8640"/>
          </w:tcPr>
          <w:p>
            <w:r>
              <w:t>0.0238</w:t>
            </w:r>
          </w:p>
        </w:tc>
      </w:tr>
      <w:tr>
        <w:tc>
          <w:tcPr>
            <w:tcW w:type="dxa" w:w="8640"/>
          </w:tcPr>
          <w:p>
            <w:r>
              <w:t>-0.0141</w:t>
            </w:r>
          </w:p>
        </w:tc>
      </w:tr>
      <w:tr>
        <w:tc>
          <w:tcPr>
            <w:tcW w:type="dxa" w:w="8640"/>
          </w:tcPr>
          <w:p>
            <w:r>
              <w:t>-0.0117</w:t>
            </w:r>
          </w:p>
        </w:tc>
      </w:tr>
      <w:tr>
        <w:tc>
          <w:tcPr>
            <w:tcW w:type="dxa" w:w="8640"/>
          </w:tcPr>
          <w:p>
            <w:r>
              <w:t>-0.0003</w:t>
            </w:r>
          </w:p>
        </w:tc>
      </w:tr>
      <w:tr>
        <w:tc>
          <w:tcPr>
            <w:tcW w:type="dxa" w:w="8640"/>
          </w:tcPr>
          <w:p>
            <w:r>
              <w:t>-0.0017</w:t>
            </w:r>
          </w:p>
        </w:tc>
      </w:tr>
      <w:tr>
        <w:tc>
          <w:tcPr>
            <w:tcW w:type="dxa" w:w="8640"/>
          </w:tcPr>
          <w:p>
            <w:r>
              <w:t>-0.01</w:t>
            </w:r>
          </w:p>
        </w:tc>
      </w:tr>
    </w:tbl>
    <w:p>
      <w:r>
        <w:t>test res x_residuals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-0.0103</w:t>
            </w:r>
          </w:p>
        </w:tc>
      </w:tr>
      <w:tr>
        <w:tc>
          <w:tcPr>
            <w:tcW w:type="dxa" w:w="8640"/>
          </w:tcPr>
          <w:p>
            <w:r>
              <w:t>0.0238</w:t>
            </w:r>
          </w:p>
        </w:tc>
      </w:tr>
      <w:tr>
        <w:tc>
          <w:tcPr>
            <w:tcW w:type="dxa" w:w="8640"/>
          </w:tcPr>
          <w:p>
            <w:r>
              <w:t>-0.0117</w:t>
            </w:r>
          </w:p>
        </w:tc>
      </w:tr>
      <w:tr>
        <w:tc>
          <w:tcPr>
            <w:tcW w:type="dxa" w:w="8640"/>
          </w:tcPr>
          <w:p>
            <w:r>
              <w:t>-0.0017</w:t>
            </w:r>
          </w:p>
        </w:tc>
      </w:tr>
    </w:tbl>
    <w:p>
      <w:r>
        <w:t>test res y_residuals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0.0242</w:t>
            </w:r>
          </w:p>
        </w:tc>
      </w:tr>
      <w:tr>
        <w:tc>
          <w:tcPr>
            <w:tcW w:type="dxa" w:w="8640"/>
          </w:tcPr>
          <w:p>
            <w:r>
              <w:t>-0.0141</w:t>
            </w:r>
          </w:p>
        </w:tc>
      </w:tr>
      <w:tr>
        <w:tc>
          <w:tcPr>
            <w:tcW w:type="dxa" w:w="8640"/>
          </w:tcPr>
          <w:p>
            <w:r>
              <w:t>-0.0003</w:t>
            </w:r>
          </w:p>
        </w:tc>
      </w:tr>
      <w:tr>
        <w:tc>
          <w:tcPr>
            <w:tcW w:type="dxa" w:w="8640"/>
          </w:tcPr>
          <w:p>
            <w:r>
              <w:t>-0.01</w:t>
            </w:r>
          </w:p>
        </w:tc>
      </w:tr>
    </w:tbl>
    <w:p>
      <w:r>
        <w:t>test res x redundancy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0.2206</w:t>
            </w:r>
          </w:p>
        </w:tc>
      </w:tr>
      <w:tr>
        <w:tc>
          <w:tcPr>
            <w:tcW w:type="dxa" w:w="8640"/>
          </w:tcPr>
          <w:p>
            <w:r>
              <w:t>0.3458</w:t>
            </w:r>
          </w:p>
        </w:tc>
      </w:tr>
      <w:tr>
        <w:tc>
          <w:tcPr>
            <w:tcW w:type="dxa" w:w="8640"/>
          </w:tcPr>
          <w:p>
            <w:r>
              <w:t>0.0841</w:t>
            </w:r>
          </w:p>
        </w:tc>
      </w:tr>
      <w:tr>
        <w:tc>
          <w:tcPr>
            <w:tcW w:type="dxa" w:w="8640"/>
          </w:tcPr>
          <w:p>
            <w:r>
              <w:t>0.1277</w:t>
            </w:r>
          </w:p>
        </w:tc>
      </w:tr>
      <w:tr>
        <w:tc>
          <w:tcPr>
            <w:tcW w:type="dxa" w:w="8640"/>
          </w:tcPr>
          <w:p>
            <w:r>
              <w:t>0.7782</w:t>
            </w:r>
          </w:p>
        </w:tc>
      </w:tr>
    </w:tbl>
    <w:p>
      <w:r>
        <w:t>test res y redundancy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0.3468</w:t>
            </w:r>
          </w:p>
        </w:tc>
      </w:tr>
      <w:tr>
        <w:tc>
          <w:tcPr>
            <w:tcW w:type="dxa" w:w="8640"/>
          </w:tcPr>
          <w:p>
            <w:r>
              <w:t>0.2115</w:t>
            </w:r>
          </w:p>
        </w:tc>
      </w:tr>
      <w:tr>
        <w:tc>
          <w:tcPr>
            <w:tcW w:type="dxa" w:w="8640"/>
          </w:tcPr>
          <w:p>
            <w:r>
              <w:t>0.4776</w:t>
            </w:r>
          </w:p>
        </w:tc>
      </w:tr>
      <w:tr>
        <w:tc>
          <w:tcPr>
            <w:tcW w:type="dxa" w:w="8640"/>
          </w:tcPr>
          <w:p>
            <w:r>
              <w:t>0.1859</w:t>
            </w:r>
          </w:p>
        </w:tc>
      </w:tr>
      <w:tr>
        <w:tc>
          <w:tcPr>
            <w:tcW w:type="dxa" w:w="8640"/>
          </w:tcPr>
          <w:p>
            <w:r>
              <w:t>1.2218</w:t>
            </w:r>
          </w:p>
        </w:tc>
      </w:tr>
    </w:tbl>
    <w:p>
      <w:r>
        <w:t>test res other quantities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0.0142</w:t>
            </w:r>
          </w:p>
        </w:tc>
      </w:tr>
      <w:tr>
        <w:tc>
          <w:tcPr>
            <w:tcW w:type="dxa" w:w="8640"/>
          </w:tcPr>
          <w:p>
            <w:r>
              <w:t>0.0149</w:t>
            </w:r>
          </w:p>
        </w:tc>
      </w:tr>
      <w:tr>
        <w:tc>
          <w:tcPr>
            <w:tcW w:type="dxa" w:w="8640"/>
          </w:tcPr>
          <w:p>
            <w:r>
              <w:t>2.0</w:t>
            </w:r>
          </w:p>
        </w:tc>
      </w:tr>
      <w:tr>
        <w:tc>
          <w:tcPr>
            <w:tcW w:type="dxa" w:w="8640"/>
          </w:tcPr>
          <w:p>
            <w:r>
              <w:t>1.942</w:t>
            </w:r>
          </w:p>
        </w:tc>
      </w:tr>
    </w:tbl>
    <w:p>
      <w:r>
        <w:t>test res STD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0.3234</w:t>
            </w:r>
          </w:p>
        </w:tc>
      </w:tr>
      <w:tr>
        <w:tc>
          <w:tcPr>
            <w:tcW w:type="dxa" w:w="8640"/>
          </w:tcPr>
          <w:p>
            <w:r>
              <w:t>0.5364</w:t>
            </w:r>
          </w:p>
        </w:tc>
      </w:tr>
      <w:tr>
        <w:tc>
          <w:tcPr>
            <w:tcW w:type="dxa" w:w="8640"/>
          </w:tcPr>
          <w:p>
            <w:r>
              <w:t>0.1544</w:t>
            </w:r>
          </w:p>
        </w:tc>
      </w:tr>
      <w:tr>
        <w:tc>
          <w:tcPr>
            <w:tcW w:type="dxa" w:w="8640"/>
          </w:tcPr>
          <w:p>
            <w:r>
              <w:t>0.0188</w:t>
            </w:r>
          </w:p>
        </w:tc>
      </w:tr>
      <w:tr>
        <w:tc>
          <w:tcPr>
            <w:tcW w:type="dxa" w:w="8640"/>
          </w:tcPr>
          <w:p>
            <w:r>
              <w:t>0.0139</w:t>
            </w:r>
          </w:p>
        </w:tc>
      </w:tr>
      <w:tr>
        <w:tc>
          <w:tcPr>
            <w:tcW w:type="dxa" w:w="8640"/>
          </w:tcPr>
          <w:p>
            <w:r>
              <w:t>0.0068</w:t>
            </w:r>
          </w:p>
        </w:tc>
      </w:tr>
    </w:tbl>
    <w:p>
      <w:r>
        <w:t>test res Correlation Matrix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1.0</w:t>
            </w:r>
          </w:p>
        </w:tc>
        <w:tc>
          <w:tcPr>
            <w:tcW w:type="dxa" w:w="1440"/>
          </w:tcPr>
          <w:p>
            <w:r>
              <w:t>-0.0022</w:t>
            </w:r>
          </w:p>
        </w:tc>
        <w:tc>
          <w:tcPr>
            <w:tcW w:type="dxa" w:w="1440"/>
          </w:tcPr>
          <w:p>
            <w:r>
              <w:t>0.694</w:t>
            </w:r>
          </w:p>
        </w:tc>
        <w:tc>
          <w:tcPr>
            <w:tcW w:type="dxa" w:w="1440"/>
          </w:tcPr>
          <w:p>
            <w:r>
              <w:t>0.0706</w:t>
            </w:r>
          </w:p>
        </w:tc>
        <w:tc>
          <w:tcPr>
            <w:tcW w:type="dxa" w:w="1440"/>
          </w:tcPr>
          <w:p>
            <w:r>
              <w:t>0.9692</w:t>
            </w:r>
          </w:p>
        </w:tc>
        <w:tc>
          <w:tcPr>
            <w:tcW w:type="dxa" w:w="1440"/>
          </w:tcPr>
          <w:p>
            <w:r>
              <w:t>-0.1826</w:t>
            </w:r>
          </w:p>
        </w:tc>
      </w:tr>
      <w:tr>
        <w:tc>
          <w:tcPr>
            <w:tcW w:type="dxa" w:w="1440"/>
          </w:tcPr>
          <w:p>
            <w:r>
              <w:t>-0.0022</w:t>
            </w:r>
          </w:p>
        </w:tc>
        <w:tc>
          <w:tcPr>
            <w:tcW w:type="dxa" w:w="1440"/>
          </w:tcPr>
          <w:p>
            <w:r>
              <w:t>1.0</w:t>
            </w:r>
          </w:p>
        </w:tc>
        <w:tc>
          <w:tcPr>
            <w:tcW w:type="dxa" w:w="1440"/>
          </w:tcPr>
          <w:p>
            <w:r>
              <w:t>-0.184</w:t>
            </w:r>
          </w:p>
        </w:tc>
        <w:tc>
          <w:tcPr>
            <w:tcW w:type="dxa" w:w="1440"/>
          </w:tcPr>
          <w:p>
            <w:r>
              <w:t>-0.9894</w:t>
            </w:r>
          </w:p>
        </w:tc>
        <w:tc>
          <w:tcPr>
            <w:tcW w:type="dxa" w:w="1440"/>
          </w:tcPr>
          <w:p>
            <w:r>
              <w:t>-0.1312</w:t>
            </w:r>
          </w:p>
        </w:tc>
        <w:tc>
          <w:tcPr>
            <w:tcW w:type="dxa" w:w="1440"/>
          </w:tcPr>
          <w:p>
            <w:r>
              <w:t>-0.7706</w:t>
            </w:r>
          </w:p>
        </w:tc>
      </w:tr>
      <w:tr>
        <w:tc>
          <w:tcPr>
            <w:tcW w:type="dxa" w:w="1440"/>
          </w:tcPr>
          <w:p>
            <w:r>
              <w:t>0.694</w:t>
            </w:r>
          </w:p>
        </w:tc>
        <w:tc>
          <w:tcPr>
            <w:tcW w:type="dxa" w:w="1440"/>
          </w:tcPr>
          <w:p>
            <w:r>
              <w:t>-0.184</w:t>
            </w:r>
          </w:p>
        </w:tc>
        <w:tc>
          <w:tcPr>
            <w:tcW w:type="dxa" w:w="1440"/>
          </w:tcPr>
          <w:p>
            <w:r>
              <w:t>1.0</w:t>
            </w:r>
          </w:p>
        </w:tc>
        <w:tc>
          <w:tcPr>
            <w:tcW w:type="dxa" w:w="1440"/>
          </w:tcPr>
          <w:p>
            <w:r>
              <w:t>0.2465</w:t>
            </w:r>
          </w:p>
        </w:tc>
        <w:tc>
          <w:tcPr>
            <w:tcW w:type="dxa" w:w="1440"/>
          </w:tcPr>
          <w:p>
            <w:r>
              <w:t>0.7944</w:t>
            </w:r>
          </w:p>
        </w:tc>
        <w:tc>
          <w:tcPr>
            <w:tcW w:type="dxa" w:w="1440"/>
          </w:tcPr>
          <w:p>
            <w:r>
              <w:t>0.0051</w:t>
            </w:r>
          </w:p>
        </w:tc>
      </w:tr>
      <w:tr>
        <w:tc>
          <w:tcPr>
            <w:tcW w:type="dxa" w:w="1440"/>
          </w:tcPr>
          <w:p>
            <w:r>
              <w:t>0.0706</w:t>
            </w:r>
          </w:p>
        </w:tc>
        <w:tc>
          <w:tcPr>
            <w:tcW w:type="dxa" w:w="1440"/>
          </w:tcPr>
          <w:p>
            <w:r>
              <w:t>-0.9894</w:t>
            </w:r>
          </w:p>
        </w:tc>
        <w:tc>
          <w:tcPr>
            <w:tcW w:type="dxa" w:w="1440"/>
          </w:tcPr>
          <w:p>
            <w:r>
              <w:t>0.2465</w:t>
            </w:r>
          </w:p>
        </w:tc>
        <w:tc>
          <w:tcPr>
            <w:tcW w:type="dxa" w:w="1440"/>
          </w:tcPr>
          <w:p>
            <w:r>
              <w:t>1.0</w:t>
            </w:r>
          </w:p>
        </w:tc>
        <w:tc>
          <w:tcPr>
            <w:tcW w:type="dxa" w:w="1440"/>
          </w:tcPr>
          <w:p>
            <w:r>
              <w:t>0.201</w:t>
            </w:r>
          </w:p>
        </w:tc>
        <w:tc>
          <w:tcPr>
            <w:tcW w:type="dxa" w:w="1440"/>
          </w:tcPr>
          <w:p>
            <w:r>
              <w:t>0.7197</w:t>
            </w:r>
          </w:p>
        </w:tc>
      </w:tr>
      <w:tr>
        <w:tc>
          <w:tcPr>
            <w:tcW w:type="dxa" w:w="1440"/>
          </w:tcPr>
          <w:p>
            <w:r>
              <w:t>0.9692</w:t>
            </w:r>
          </w:p>
        </w:tc>
        <w:tc>
          <w:tcPr>
            <w:tcW w:type="dxa" w:w="1440"/>
          </w:tcPr>
          <w:p>
            <w:r>
              <w:t>-0.1312</w:t>
            </w:r>
          </w:p>
        </w:tc>
        <w:tc>
          <w:tcPr>
            <w:tcW w:type="dxa" w:w="1440"/>
          </w:tcPr>
          <w:p>
            <w:r>
              <w:t>0.7944</w:t>
            </w:r>
          </w:p>
        </w:tc>
        <w:tc>
          <w:tcPr>
            <w:tcW w:type="dxa" w:w="1440"/>
          </w:tcPr>
          <w:p>
            <w:r>
              <w:t>0.201</w:t>
            </w:r>
          </w:p>
        </w:tc>
        <w:tc>
          <w:tcPr>
            <w:tcW w:type="dxa" w:w="1440"/>
          </w:tcPr>
          <w:p>
            <w:r>
              <w:t>1.0</w:t>
            </w:r>
          </w:p>
        </w:tc>
        <w:tc>
          <w:tcPr>
            <w:tcW w:type="dxa" w:w="1440"/>
          </w:tcPr>
          <w:p>
            <w:r>
              <w:t>-0.0747</w:t>
            </w:r>
          </w:p>
        </w:tc>
      </w:tr>
      <w:tr>
        <w:tc>
          <w:tcPr>
            <w:tcW w:type="dxa" w:w="1440"/>
          </w:tcPr>
          <w:p>
            <w:r>
              <w:t>-0.1826</w:t>
            </w:r>
          </w:p>
        </w:tc>
        <w:tc>
          <w:tcPr>
            <w:tcW w:type="dxa" w:w="1440"/>
          </w:tcPr>
          <w:p>
            <w:r>
              <w:t>-0.7706</w:t>
            </w:r>
          </w:p>
        </w:tc>
        <w:tc>
          <w:tcPr>
            <w:tcW w:type="dxa" w:w="1440"/>
          </w:tcPr>
          <w:p>
            <w:r>
              <w:t>0.0051</w:t>
            </w:r>
          </w:p>
        </w:tc>
        <w:tc>
          <w:tcPr>
            <w:tcW w:type="dxa" w:w="1440"/>
          </w:tcPr>
          <w:p>
            <w:r>
              <w:t>0.7197</w:t>
            </w:r>
          </w:p>
        </w:tc>
        <w:tc>
          <w:tcPr>
            <w:tcW w:type="dxa" w:w="1440"/>
          </w:tcPr>
          <w:p>
            <w:r>
              <w:t>-0.0747</w:t>
            </w:r>
          </w:p>
        </w:tc>
        <w:tc>
          <w:tcPr>
            <w:tcW w:type="dxa" w:w="1440"/>
          </w:tcPr>
          <w:p>
            <w:r>
              <w:t>1.0</w:t>
            </w:r>
          </w:p>
        </w:tc>
      </w:tr>
    </w:tbl>
    <w:p>
      <w:r>
        <w:t>space intersection image 27 measurements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60.4244</w:t>
            </w:r>
          </w:p>
        </w:tc>
        <w:tc>
          <w:tcPr>
            <w:tcW w:type="dxa" w:w="4320"/>
          </w:tcPr>
          <w:p>
            <w:r>
              <w:t>84.9558</w:t>
            </w:r>
          </w:p>
        </w:tc>
      </w:tr>
      <w:tr>
        <w:tc>
          <w:tcPr>
            <w:tcW w:type="dxa" w:w="4320"/>
          </w:tcPr>
          <w:p>
            <w:r>
              <w:t>62.8698</w:t>
            </w:r>
          </w:p>
        </w:tc>
        <w:tc>
          <w:tcPr>
            <w:tcW w:type="dxa" w:w="4320"/>
          </w:tcPr>
          <w:p>
            <w:r>
              <w:t>84.9618</w:t>
            </w:r>
          </w:p>
        </w:tc>
      </w:tr>
      <w:tr>
        <w:tc>
          <w:tcPr>
            <w:tcW w:type="dxa" w:w="4320"/>
          </w:tcPr>
          <w:p>
            <w:r>
              <w:t>68.4389</w:t>
            </w:r>
          </w:p>
        </w:tc>
        <w:tc>
          <w:tcPr>
            <w:tcW w:type="dxa" w:w="4320"/>
          </w:tcPr>
          <w:p>
            <w:r>
              <w:t>84.9619</w:t>
            </w:r>
          </w:p>
        </w:tc>
      </w:tr>
      <w:tr>
        <w:tc>
          <w:tcPr>
            <w:tcW w:type="dxa" w:w="4320"/>
          </w:tcPr>
          <w:p>
            <w:r>
              <w:t>71.3365</w:t>
            </w:r>
          </w:p>
        </w:tc>
        <w:tc>
          <w:tcPr>
            <w:tcW w:type="dxa" w:w="4320"/>
          </w:tcPr>
          <w:p>
            <w:r>
              <w:t>84.9441</w:t>
            </w:r>
          </w:p>
        </w:tc>
      </w:tr>
      <w:tr>
        <w:tc>
          <w:tcPr>
            <w:tcW w:type="dxa" w:w="4320"/>
          </w:tcPr>
          <w:p>
            <w:r>
              <w:t>60.4722</w:t>
            </w:r>
          </w:p>
        </w:tc>
        <w:tc>
          <w:tcPr>
            <w:tcW w:type="dxa" w:w="4320"/>
          </w:tcPr>
          <w:p>
            <w:r>
              <w:t>83.1585</w:t>
            </w:r>
          </w:p>
        </w:tc>
      </w:tr>
      <w:tr>
        <w:tc>
          <w:tcPr>
            <w:tcW w:type="dxa" w:w="4320"/>
          </w:tcPr>
          <w:p>
            <w:r>
              <w:t>63.3281</w:t>
            </w:r>
          </w:p>
        </w:tc>
        <w:tc>
          <w:tcPr>
            <w:tcW w:type="dxa" w:w="4320"/>
          </w:tcPr>
          <w:p>
            <w:r>
              <w:t>83.1526</w:t>
            </w:r>
          </w:p>
        </w:tc>
      </w:tr>
      <w:tr>
        <w:tc>
          <w:tcPr>
            <w:tcW w:type="dxa" w:w="4320"/>
          </w:tcPr>
          <w:p>
            <w:r>
              <w:t>68.3974</w:t>
            </w:r>
          </w:p>
        </w:tc>
        <w:tc>
          <w:tcPr>
            <w:tcW w:type="dxa" w:w="4320"/>
          </w:tcPr>
          <w:p>
            <w:r>
              <w:t>83.1587</w:t>
            </w:r>
          </w:p>
        </w:tc>
      </w:tr>
      <w:tr>
        <w:tc>
          <w:tcPr>
            <w:tcW w:type="dxa" w:w="4320"/>
          </w:tcPr>
          <w:p>
            <w:r>
              <w:t>71.2474</w:t>
            </w:r>
          </w:p>
        </w:tc>
        <w:tc>
          <w:tcPr>
            <w:tcW w:type="dxa" w:w="4320"/>
          </w:tcPr>
          <w:p>
            <w:r>
              <w:t>83.1588</w:t>
            </w:r>
          </w:p>
        </w:tc>
      </w:tr>
      <w:tr>
        <w:tc>
          <w:tcPr>
            <w:tcW w:type="dxa" w:w="4320"/>
          </w:tcPr>
          <w:p>
            <w:r>
              <w:t>60.4664</w:t>
            </w:r>
          </w:p>
        </w:tc>
        <w:tc>
          <w:tcPr>
            <w:tcW w:type="dxa" w:w="4320"/>
          </w:tcPr>
          <w:p>
            <w:r>
              <w:t>80.897</w:t>
            </w:r>
          </w:p>
        </w:tc>
      </w:tr>
      <w:tr>
        <w:tc>
          <w:tcPr>
            <w:tcW w:type="dxa" w:w="4320"/>
          </w:tcPr>
          <w:p>
            <w:r>
              <w:t>63.3224</w:t>
            </w:r>
          </w:p>
        </w:tc>
        <w:tc>
          <w:tcPr>
            <w:tcW w:type="dxa" w:w="4320"/>
          </w:tcPr>
          <w:p>
            <w:r>
              <w:t>80.8971</w:t>
            </w:r>
          </w:p>
        </w:tc>
      </w:tr>
      <w:tr>
        <w:tc>
          <w:tcPr>
            <w:tcW w:type="dxa" w:w="4320"/>
          </w:tcPr>
          <w:p>
            <w:r>
              <w:t>68.4095</w:t>
            </w:r>
          </w:p>
        </w:tc>
        <w:tc>
          <w:tcPr>
            <w:tcW w:type="dxa" w:w="4320"/>
          </w:tcPr>
          <w:p>
            <w:r>
              <w:t>80.8913</w:t>
            </w:r>
          </w:p>
        </w:tc>
      </w:tr>
      <w:tr>
        <w:tc>
          <w:tcPr>
            <w:tcW w:type="dxa" w:w="4320"/>
          </w:tcPr>
          <w:p>
            <w:r>
              <w:t>71.2655</w:t>
            </w:r>
          </w:p>
        </w:tc>
        <w:tc>
          <w:tcPr>
            <w:tcW w:type="dxa" w:w="4320"/>
          </w:tcPr>
          <w:p>
            <w:r>
              <w:t>80.8973</w:t>
            </w:r>
          </w:p>
        </w:tc>
      </w:tr>
      <w:tr>
        <w:tc>
          <w:tcPr>
            <w:tcW w:type="dxa" w:w="4320"/>
          </w:tcPr>
          <w:p>
            <w:r>
              <w:t>60.4726</w:t>
            </w:r>
          </w:p>
        </w:tc>
        <w:tc>
          <w:tcPr>
            <w:tcW w:type="dxa" w:w="4320"/>
          </w:tcPr>
          <w:p>
            <w:r>
              <w:t>78.4035</w:t>
            </w:r>
          </w:p>
        </w:tc>
      </w:tr>
      <w:tr>
        <w:tc>
          <w:tcPr>
            <w:tcW w:type="dxa" w:w="4320"/>
          </w:tcPr>
          <w:p>
            <w:r>
              <w:t>63.3345</w:t>
            </w:r>
          </w:p>
        </w:tc>
        <w:tc>
          <w:tcPr>
            <w:tcW w:type="dxa" w:w="4320"/>
          </w:tcPr>
          <w:p>
            <w:r>
              <w:t>78.4035</w:t>
            </w:r>
          </w:p>
        </w:tc>
      </w:tr>
      <w:tr>
        <w:tc>
          <w:tcPr>
            <w:tcW w:type="dxa" w:w="4320"/>
          </w:tcPr>
          <w:p>
            <w:r>
              <w:t>68.4157</w:t>
            </w:r>
          </w:p>
        </w:tc>
        <w:tc>
          <w:tcPr>
            <w:tcW w:type="dxa" w:w="4320"/>
          </w:tcPr>
          <w:p>
            <w:r>
              <w:t>78.3977</w:t>
            </w:r>
          </w:p>
        </w:tc>
      </w:tr>
      <w:tr>
        <w:tc>
          <w:tcPr>
            <w:tcW w:type="dxa" w:w="4320"/>
          </w:tcPr>
          <w:p>
            <w:r>
              <w:t>71.2657</w:t>
            </w:r>
          </w:p>
        </w:tc>
        <w:tc>
          <w:tcPr>
            <w:tcW w:type="dxa" w:w="4320"/>
          </w:tcPr>
          <w:p>
            <w:r>
              <w:t>78.3859</w:t>
            </w:r>
          </w:p>
        </w:tc>
      </w:tr>
    </w:tbl>
    <w:p>
      <w:r>
        <w:t>space intersection image 28 measurements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-34.5046</w:t>
            </w:r>
          </w:p>
        </w:tc>
        <w:tc>
          <w:tcPr>
            <w:tcW w:type="dxa" w:w="4320"/>
          </w:tcPr>
          <w:p>
            <w:r>
              <w:t>89.5267</w:t>
            </w:r>
          </w:p>
        </w:tc>
      </w:tr>
      <w:tr>
        <w:tc>
          <w:tcPr>
            <w:tcW w:type="dxa" w:w="4320"/>
          </w:tcPr>
          <w:p>
            <w:r>
              <w:t>-32.0175</w:t>
            </w:r>
          </w:p>
        </w:tc>
        <w:tc>
          <w:tcPr>
            <w:tcW w:type="dxa" w:w="4320"/>
          </w:tcPr>
          <w:p>
            <w:r>
              <w:t>89.5818</w:t>
            </w:r>
          </w:p>
        </w:tc>
      </w:tr>
      <w:tr>
        <w:tc>
          <w:tcPr>
            <w:tcW w:type="dxa" w:w="4320"/>
          </w:tcPr>
          <w:p>
            <w:r>
              <w:t>-26.3711</w:t>
            </w:r>
          </w:p>
        </w:tc>
        <w:tc>
          <w:tcPr>
            <w:tcW w:type="dxa" w:w="4320"/>
          </w:tcPr>
          <w:p>
            <w:r>
              <w:t>89.7817</w:t>
            </w:r>
          </w:p>
        </w:tc>
      </w:tr>
      <w:tr>
        <w:tc>
          <w:tcPr>
            <w:tcW w:type="dxa" w:w="4320"/>
          </w:tcPr>
          <w:p>
            <w:r>
              <w:t>-23.4497</w:t>
            </w:r>
          </w:p>
        </w:tc>
        <w:tc>
          <w:tcPr>
            <w:tcW w:type="dxa" w:w="4320"/>
          </w:tcPr>
          <w:p>
            <w:r>
              <w:t>89.9263</w:t>
            </w:r>
          </w:p>
        </w:tc>
      </w:tr>
      <w:tr>
        <w:tc>
          <w:tcPr>
            <w:tcW w:type="dxa" w:w="4320"/>
          </w:tcPr>
          <w:p>
            <w:r>
              <w:t>-34.4081</w:t>
            </w:r>
          </w:p>
        </w:tc>
        <w:tc>
          <w:tcPr>
            <w:tcW w:type="dxa" w:w="4320"/>
          </w:tcPr>
          <w:p>
            <w:r>
              <w:t>87.6583</w:t>
            </w:r>
          </w:p>
        </w:tc>
      </w:tr>
      <w:tr>
        <w:tc>
          <w:tcPr>
            <w:tcW w:type="dxa" w:w="4320"/>
          </w:tcPr>
          <w:p>
            <w:r>
              <w:t>-31.5284</w:t>
            </w:r>
          </w:p>
        </w:tc>
        <w:tc>
          <w:tcPr>
            <w:tcW w:type="dxa" w:w="4320"/>
          </w:tcPr>
          <w:p>
            <w:r>
              <w:t>87.7553</w:t>
            </w:r>
          </w:p>
        </w:tc>
      </w:tr>
      <w:tr>
        <w:tc>
          <w:tcPr>
            <w:tcW w:type="dxa" w:w="4320"/>
          </w:tcPr>
          <w:p>
            <w:r>
              <w:t>-26.3876</w:t>
            </w:r>
          </w:p>
        </w:tc>
        <w:tc>
          <w:tcPr>
            <w:tcW w:type="dxa" w:w="4320"/>
          </w:tcPr>
          <w:p>
            <w:r>
              <w:t>87.9132</w:t>
            </w:r>
          </w:p>
        </w:tc>
      </w:tr>
      <w:tr>
        <w:tc>
          <w:tcPr>
            <w:tcW w:type="dxa" w:w="4320"/>
          </w:tcPr>
          <w:p>
            <w:r>
              <w:t>-23.5138</w:t>
            </w:r>
          </w:p>
        </w:tc>
        <w:tc>
          <w:tcPr>
            <w:tcW w:type="dxa" w:w="4320"/>
          </w:tcPr>
          <w:p>
            <w:r>
              <w:t>88.0102</w:t>
            </w:r>
          </w:p>
        </w:tc>
      </w:tr>
      <w:tr>
        <w:tc>
          <w:tcPr>
            <w:tcW w:type="dxa" w:w="4320"/>
          </w:tcPr>
          <w:p>
            <w:r>
              <w:t>-34.3589</w:t>
            </w:r>
          </w:p>
        </w:tc>
        <w:tc>
          <w:tcPr>
            <w:tcW w:type="dxa" w:w="4320"/>
          </w:tcPr>
          <w:p>
            <w:r>
              <w:t>85.3495</w:t>
            </w:r>
          </w:p>
        </w:tc>
      </w:tr>
      <w:tr>
        <w:tc>
          <w:tcPr>
            <w:tcW w:type="dxa" w:w="4320"/>
          </w:tcPr>
          <w:p>
            <w:r>
              <w:t>-31.4732</w:t>
            </w:r>
          </w:p>
        </w:tc>
        <w:tc>
          <w:tcPr>
            <w:tcW w:type="dxa" w:w="4320"/>
          </w:tcPr>
          <w:p>
            <w:r>
              <w:t>85.4405</w:t>
            </w:r>
          </w:p>
        </w:tc>
      </w:tr>
      <w:tr>
        <w:tc>
          <w:tcPr>
            <w:tcW w:type="dxa" w:w="4320"/>
          </w:tcPr>
          <w:p>
            <w:r>
              <w:t>-26.3146</w:t>
            </w:r>
          </w:p>
        </w:tc>
        <w:tc>
          <w:tcPr>
            <w:tcW w:type="dxa" w:w="4320"/>
          </w:tcPr>
          <w:p>
            <w:r>
              <w:t>85.6104</w:t>
            </w:r>
          </w:p>
        </w:tc>
      </w:tr>
      <w:tr>
        <w:tc>
          <w:tcPr>
            <w:tcW w:type="dxa" w:w="4320"/>
          </w:tcPr>
          <w:p>
            <w:r>
              <w:t>-23.4349</w:t>
            </w:r>
          </w:p>
        </w:tc>
        <w:tc>
          <w:tcPr>
            <w:tcW w:type="dxa" w:w="4320"/>
          </w:tcPr>
          <w:p>
            <w:r>
              <w:t>85.7074</w:t>
            </w:r>
          </w:p>
        </w:tc>
      </w:tr>
      <w:tr>
        <w:tc>
          <w:tcPr>
            <w:tcW w:type="dxa" w:w="4320"/>
          </w:tcPr>
          <w:p>
            <w:r>
              <w:t>-34.2917</w:t>
            </w:r>
          </w:p>
        </w:tc>
        <w:tc>
          <w:tcPr>
            <w:tcW w:type="dxa" w:w="4320"/>
          </w:tcPr>
          <w:p>
            <w:r>
              <w:t>82.7849</w:t>
            </w:r>
          </w:p>
        </w:tc>
      </w:tr>
      <w:tr>
        <w:tc>
          <w:tcPr>
            <w:tcW w:type="dxa" w:w="4320"/>
          </w:tcPr>
          <w:p>
            <w:r>
              <w:t>-31.4119</w:t>
            </w:r>
          </w:p>
        </w:tc>
        <w:tc>
          <w:tcPr>
            <w:tcW w:type="dxa" w:w="4320"/>
          </w:tcPr>
          <w:p>
            <w:r>
              <w:t>82.8759</w:t>
            </w:r>
          </w:p>
        </w:tc>
      </w:tr>
      <w:tr>
        <w:tc>
          <w:tcPr>
            <w:tcW w:type="dxa" w:w="4320"/>
          </w:tcPr>
          <w:p>
            <w:r>
              <w:t>-26.2652</w:t>
            </w:r>
          </w:p>
        </w:tc>
        <w:tc>
          <w:tcPr>
            <w:tcW w:type="dxa" w:w="4320"/>
          </w:tcPr>
          <w:p>
            <w:r>
              <w:t>83.0338</w:t>
            </w:r>
          </w:p>
        </w:tc>
      </w:tr>
      <w:tr>
        <w:tc>
          <w:tcPr>
            <w:tcW w:type="dxa" w:w="4320"/>
          </w:tcPr>
          <w:p>
            <w:r>
              <w:t>-23.3676</w:t>
            </w:r>
          </w:p>
        </w:tc>
        <w:tc>
          <w:tcPr>
            <w:tcW w:type="dxa" w:w="4320"/>
          </w:tcPr>
          <w:p>
            <w:r>
              <w:t>83.1249</w:t>
            </w:r>
          </w:p>
        </w:tc>
      </w:tr>
    </w:tbl>
    <w:p>
      <w:r>
        <w:t>lab intersection left eops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74.2026</w:t>
            </w:r>
          </w:p>
        </w:tc>
      </w:tr>
      <w:tr>
        <w:tc>
          <w:tcPr>
            <w:tcW w:type="dxa" w:w="8640"/>
          </w:tcPr>
          <w:p>
            <w:r>
              <w:t>-632.4509</w:t>
            </w:r>
          </w:p>
        </w:tc>
      </w:tr>
      <w:tr>
        <w:tc>
          <w:tcPr>
            <w:tcW w:type="dxa" w:w="8640"/>
          </w:tcPr>
          <w:p>
            <w:r>
              <w:t>1840.789</w:t>
            </w:r>
          </w:p>
        </w:tc>
      </w:tr>
      <w:tr>
        <w:tc>
          <w:tcPr>
            <w:tcW w:type="dxa" w:w="8640"/>
          </w:tcPr>
          <w:p>
            <w:r>
              <w:t>0.0</w:t>
            </w:r>
          </w:p>
        </w:tc>
      </w:tr>
      <w:tr>
        <w:tc>
          <w:tcPr>
            <w:tcW w:type="dxa" w:w="8640"/>
          </w:tcPr>
          <w:p>
            <w:r>
              <w:t>0.0</w:t>
            </w:r>
          </w:p>
        </w:tc>
      </w:tr>
      <w:tr>
        <w:tc>
          <w:tcPr>
            <w:tcW w:type="dxa" w:w="8640"/>
          </w:tcPr>
          <w:p>
            <w:r>
              <w:t>90.0124</w:t>
            </w:r>
          </w:p>
        </w:tc>
      </w:tr>
    </w:tbl>
    <w:p>
      <w:r>
        <w:t>lab intersection right eops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95.6123</w:t>
            </w:r>
          </w:p>
        </w:tc>
      </w:tr>
      <w:tr>
        <w:tc>
          <w:tcPr>
            <w:tcW w:type="dxa" w:w="8640"/>
          </w:tcPr>
          <w:p>
            <w:r>
              <w:t>-177.3366</w:t>
            </w:r>
          </w:p>
        </w:tc>
      </w:tr>
      <w:tr>
        <w:tc>
          <w:tcPr>
            <w:tcW w:type="dxa" w:w="8640"/>
          </w:tcPr>
          <w:p>
            <w:r>
              <w:t>1836.7543</w:t>
            </w:r>
          </w:p>
        </w:tc>
      </w:tr>
      <w:tr>
        <w:tc>
          <w:tcPr>
            <w:tcW w:type="dxa" w:w="8640"/>
          </w:tcPr>
          <w:p>
            <w:r>
              <w:t>0.0</w:t>
            </w:r>
          </w:p>
        </w:tc>
      </w:tr>
      <w:tr>
        <w:tc>
          <w:tcPr>
            <w:tcW w:type="dxa" w:w="8640"/>
          </w:tcPr>
          <w:p>
            <w:r>
              <w:t>0.0</w:t>
            </w:r>
          </w:p>
        </w:tc>
      </w:tr>
      <w:tr>
        <w:tc>
          <w:tcPr>
            <w:tcW w:type="dxa" w:w="8640"/>
          </w:tcPr>
          <w:p>
            <w:r>
              <w:t>88.6534</w:t>
            </w:r>
          </w:p>
        </w:tc>
      </w:tr>
    </w:tbl>
    <w:p>
      <w:r>
        <w:t>space intersection object coords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-344.4201</w:t>
            </w:r>
          </w:p>
        </w:tc>
        <w:tc>
          <w:tcPr>
            <w:tcW w:type="dxa" w:w="2880"/>
          </w:tcPr>
          <w:p>
            <w:r>
              <w:t>-335.66</w:t>
            </w:r>
          </w:p>
        </w:tc>
        <w:tc>
          <w:tcPr>
            <w:tcW w:type="dxa" w:w="2880"/>
          </w:tcPr>
          <w:p>
            <w:r>
              <w:t>1087.4644</w:t>
            </w:r>
          </w:p>
        </w:tc>
      </w:tr>
      <w:tr>
        <w:tc>
          <w:tcPr>
            <w:tcW w:type="dxa" w:w="2880"/>
          </w:tcPr>
          <w:p>
            <w:r>
              <w:t>-344.5642</w:t>
            </w:r>
          </w:p>
        </w:tc>
        <w:tc>
          <w:tcPr>
            <w:tcW w:type="dxa" w:w="2880"/>
          </w:tcPr>
          <w:p>
            <w:r>
              <w:t>-323.5509</w:t>
            </w:r>
          </w:p>
        </w:tc>
        <w:tc>
          <w:tcPr>
            <w:tcW w:type="dxa" w:w="2880"/>
          </w:tcPr>
          <w:p>
            <w:r>
              <w:t>1087.2258</w:t>
            </w:r>
          </w:p>
        </w:tc>
      </w:tr>
      <w:tr>
        <w:tc>
          <w:tcPr>
            <w:tcW w:type="dxa" w:w="2880"/>
          </w:tcPr>
          <w:p>
            <w:r>
              <w:t>-344.9493</w:t>
            </w:r>
          </w:p>
        </w:tc>
        <w:tc>
          <w:tcPr>
            <w:tcW w:type="dxa" w:w="2880"/>
          </w:tcPr>
          <w:p>
            <w:r>
              <w:t>-296.0076</w:t>
            </w:r>
          </w:p>
        </w:tc>
        <w:tc>
          <w:tcPr>
            <w:tcW w:type="dxa" w:w="2880"/>
          </w:tcPr>
          <w:p>
            <w:r>
              <w:t>1086.8464</w:t>
            </w:r>
          </w:p>
        </w:tc>
      </w:tr>
      <w:tr>
        <w:tc>
          <w:tcPr>
            <w:tcW w:type="dxa" w:w="2880"/>
          </w:tcPr>
          <w:p>
            <w:r>
              <w:t>-345.1212</w:t>
            </w:r>
          </w:p>
        </w:tc>
        <w:tc>
          <w:tcPr>
            <w:tcW w:type="dxa" w:w="2880"/>
          </w:tcPr>
          <w:p>
            <w:r>
              <w:t>-281.7281</w:t>
            </w:r>
          </w:p>
        </w:tc>
        <w:tc>
          <w:tcPr>
            <w:tcW w:type="dxa" w:w="2880"/>
          </w:tcPr>
          <w:p>
            <w:r>
              <w:t>1086.7988</w:t>
            </w:r>
          </w:p>
        </w:tc>
      </w:tr>
      <w:tr>
        <w:tc>
          <w:tcPr>
            <w:tcW w:type="dxa" w:w="2880"/>
          </w:tcPr>
          <w:p>
            <w:r>
              <w:t>-335.4701</w:t>
            </w:r>
          </w:p>
        </w:tc>
        <w:tc>
          <w:tcPr>
            <w:tcW w:type="dxa" w:w="2880"/>
          </w:tcPr>
          <w:p>
            <w:r>
              <w:t>-335.4078</w:t>
            </w:r>
          </w:p>
        </w:tc>
        <w:tc>
          <w:tcPr>
            <w:tcW w:type="dxa" w:w="2880"/>
          </w:tcPr>
          <w:p>
            <w:r>
              <w:t>1087.404</w:t>
            </w:r>
          </w:p>
        </w:tc>
      </w:tr>
      <w:tr>
        <w:tc>
          <w:tcPr>
            <w:tcW w:type="dxa" w:w="2880"/>
          </w:tcPr>
          <w:p>
            <w:r>
              <w:t>-335.5657</w:t>
            </w:r>
          </w:p>
        </w:tc>
        <w:tc>
          <w:tcPr>
            <w:tcW w:type="dxa" w:w="2880"/>
          </w:tcPr>
          <w:p>
            <w:r>
              <w:t>-321.3462</w:t>
            </w:r>
          </w:p>
        </w:tc>
        <w:tc>
          <w:tcPr>
            <w:tcW w:type="dxa" w:w="2880"/>
          </w:tcPr>
          <w:p>
            <w:r>
              <w:t>1087.3388</w:t>
            </w:r>
          </w:p>
        </w:tc>
      </w:tr>
      <w:tr>
        <w:tc>
          <w:tcPr>
            <w:tcW w:type="dxa" w:w="2880"/>
          </w:tcPr>
          <w:p>
            <w:r>
              <w:t>-335.8766</w:t>
            </w:r>
          </w:p>
        </w:tc>
        <w:tc>
          <w:tcPr>
            <w:tcW w:type="dxa" w:w="2880"/>
          </w:tcPr>
          <w:p>
            <w:r>
              <w:t>-296.2752</w:t>
            </w:r>
          </w:p>
        </w:tc>
        <w:tc>
          <w:tcPr>
            <w:tcW w:type="dxa" w:w="2880"/>
          </w:tcPr>
          <w:p>
            <w:r>
              <w:t>1086.9773</w:t>
            </w:r>
          </w:p>
        </w:tc>
      </w:tr>
      <w:tr>
        <w:tc>
          <w:tcPr>
            <w:tcW w:type="dxa" w:w="2880"/>
          </w:tcPr>
          <w:p>
            <w:r>
              <w:t>-335.9888</w:t>
            </w:r>
          </w:p>
        </w:tc>
        <w:tc>
          <w:tcPr>
            <w:tcW w:type="dxa" w:w="2880"/>
          </w:tcPr>
          <w:p>
            <w:r>
              <w:t>-282.231</w:t>
            </w:r>
          </w:p>
        </w:tc>
        <w:tc>
          <w:tcPr>
            <w:tcW w:type="dxa" w:w="2880"/>
          </w:tcPr>
          <w:p>
            <w:r>
              <w:t>1086.9092</w:t>
            </w:r>
          </w:p>
        </w:tc>
      </w:tr>
      <w:tr>
        <w:tc>
          <w:tcPr>
            <w:tcW w:type="dxa" w:w="2880"/>
          </w:tcPr>
          <w:p>
            <w:r>
              <w:t>-324.2822</w:t>
            </w:r>
          </w:p>
        </w:tc>
        <w:tc>
          <w:tcPr>
            <w:tcW w:type="dxa" w:w="2880"/>
          </w:tcPr>
          <w:p>
            <w:r>
              <w:t>-335.4315</w:t>
            </w:r>
          </w:p>
        </w:tc>
        <w:tc>
          <w:tcPr>
            <w:tcW w:type="dxa" w:w="2880"/>
          </w:tcPr>
          <w:p>
            <w:r>
              <w:t>1087.3868</w:t>
            </w:r>
          </w:p>
        </w:tc>
      </w:tr>
      <w:tr>
        <w:tc>
          <w:tcPr>
            <w:tcW w:type="dxa" w:w="2880"/>
          </w:tcPr>
          <w:p>
            <w:r>
              <w:t>-324.4047</w:t>
            </w:r>
          </w:p>
        </w:tc>
        <w:tc>
          <w:tcPr>
            <w:tcW w:type="dxa" w:w="2880"/>
          </w:tcPr>
          <w:p>
            <w:r>
              <w:t>-321.3497</w:t>
            </w:r>
          </w:p>
        </w:tc>
        <w:tc>
          <w:tcPr>
            <w:tcW w:type="dxa" w:w="2880"/>
          </w:tcPr>
          <w:p>
            <w:r>
              <w:t>1087.2697</w:t>
            </w:r>
          </w:p>
        </w:tc>
      </w:tr>
      <w:tr>
        <w:tc>
          <w:tcPr>
            <w:tcW w:type="dxa" w:w="2880"/>
          </w:tcPr>
          <w:p>
            <w:r>
              <w:t>-324.7049</w:t>
            </w:r>
          </w:p>
        </w:tc>
        <w:tc>
          <w:tcPr>
            <w:tcW w:type="dxa" w:w="2880"/>
          </w:tcPr>
          <w:p>
            <w:r>
              <w:t>-296.1894</w:t>
            </w:r>
          </w:p>
        </w:tc>
        <w:tc>
          <w:tcPr>
            <w:tcW w:type="dxa" w:w="2880"/>
          </w:tcPr>
          <w:p>
            <w:r>
              <w:t>1086.9166</w:t>
            </w:r>
          </w:p>
        </w:tc>
      </w:tr>
      <w:tr>
        <w:tc>
          <w:tcPr>
            <w:tcW w:type="dxa" w:w="2880"/>
          </w:tcPr>
          <w:p>
            <w:r>
              <w:t>-324.8315</w:t>
            </w:r>
          </w:p>
        </w:tc>
        <w:tc>
          <w:tcPr>
            <w:tcW w:type="dxa" w:w="2880"/>
          </w:tcPr>
          <w:p>
            <w:r>
              <w:t>-282.1145</w:t>
            </w:r>
          </w:p>
        </w:tc>
        <w:tc>
          <w:tcPr>
            <w:tcW w:type="dxa" w:w="2880"/>
          </w:tcPr>
          <w:p>
            <w:r>
              <w:t>1086.8461</w:t>
            </w:r>
          </w:p>
        </w:tc>
      </w:tr>
      <w:tr>
        <w:tc>
          <w:tcPr>
            <w:tcW w:type="dxa" w:w="2880"/>
          </w:tcPr>
          <w:p>
            <w:r>
              <w:t>-311.9023</w:t>
            </w:r>
          </w:p>
        </w:tc>
        <w:tc>
          <w:tcPr>
            <w:tcW w:type="dxa" w:w="2880"/>
          </w:tcPr>
          <w:p>
            <w:r>
              <w:t>-335.3957</w:t>
            </w:r>
          </w:p>
        </w:tc>
        <w:tc>
          <w:tcPr>
            <w:tcW w:type="dxa" w:w="2880"/>
          </w:tcPr>
          <w:p>
            <w:r>
              <w:t>1087.3604</w:t>
            </w:r>
          </w:p>
        </w:tc>
      </w:tr>
      <w:tr>
        <w:tc>
          <w:tcPr>
            <w:tcW w:type="dxa" w:w="2880"/>
          </w:tcPr>
          <w:p>
            <w:r>
              <w:t>-311.9725</w:t>
            </w:r>
          </w:p>
        </w:tc>
        <w:tc>
          <w:tcPr>
            <w:tcW w:type="dxa" w:w="2880"/>
          </w:tcPr>
          <w:p>
            <w:r>
              <w:t>-321.3239</w:t>
            </w:r>
          </w:p>
        </w:tc>
        <w:tc>
          <w:tcPr>
            <w:tcW w:type="dxa" w:w="2880"/>
          </w:tcPr>
          <w:p>
            <w:r>
              <w:t>1087.3393</w:t>
            </w:r>
          </w:p>
        </w:tc>
      </w:tr>
      <w:tr>
        <w:tc>
          <w:tcPr>
            <w:tcW w:type="dxa" w:w="2880"/>
          </w:tcPr>
          <w:p>
            <w:r>
              <w:t>-312.2144</w:t>
            </w:r>
          </w:p>
        </w:tc>
        <w:tc>
          <w:tcPr>
            <w:tcW w:type="dxa" w:w="2880"/>
          </w:tcPr>
          <w:p>
            <w:r>
              <w:t>-296.2168</w:t>
            </w:r>
          </w:p>
        </w:tc>
        <w:tc>
          <w:tcPr>
            <w:tcW w:type="dxa" w:w="2880"/>
          </w:tcPr>
          <w:p>
            <w:r>
              <w:t>1087.0313</w:t>
            </w:r>
          </w:p>
        </w:tc>
      </w:tr>
      <w:tr>
        <w:tc>
          <w:tcPr>
            <w:tcW w:type="dxa" w:w="2880"/>
          </w:tcPr>
          <w:p>
            <w:r>
              <w:t>-312.379</w:t>
            </w:r>
          </w:p>
        </w:tc>
        <w:tc>
          <w:tcPr>
            <w:tcW w:type="dxa" w:w="2880"/>
          </w:tcPr>
          <w:p>
            <w:r>
              <w:t>-282.085</w:t>
            </w:r>
          </w:p>
        </w:tc>
        <w:tc>
          <w:tcPr>
            <w:tcW w:type="dxa" w:w="2880"/>
          </w:tcPr>
          <w:p>
            <w:r>
              <w:t>1086.7745</w:t>
            </w:r>
          </w:p>
        </w:tc>
      </w:tr>
    </w:tbl>
    <w:p>
      <w:r>
        <w:t>space intersection stats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1087.1181</w:t>
            </w:r>
          </w:p>
        </w:tc>
      </w:tr>
      <w:tr>
        <w:tc>
          <w:tcPr>
            <w:tcW w:type="dxa" w:w="8640"/>
          </w:tcPr>
          <w:p>
            <w:r>
              <w:t>0.2429</w:t>
            </w:r>
          </w:p>
        </w:tc>
      </w:tr>
    </w:tbl>
    <w:p>
      <w:r>
        <w:t>space intersection object coords z residuals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0.3463</w:t>
            </w:r>
          </w:p>
        </w:tc>
      </w:tr>
      <w:tr>
        <w:tc>
          <w:tcPr>
            <w:tcW w:type="dxa" w:w="8640"/>
          </w:tcPr>
          <w:p>
            <w:r>
              <w:t>0.1077</w:t>
            </w:r>
          </w:p>
        </w:tc>
      </w:tr>
      <w:tr>
        <w:tc>
          <w:tcPr>
            <w:tcW w:type="dxa" w:w="8640"/>
          </w:tcPr>
          <w:p>
            <w:r>
              <w:t>-0.2717</w:t>
            </w:r>
          </w:p>
        </w:tc>
      </w:tr>
      <w:tr>
        <w:tc>
          <w:tcPr>
            <w:tcW w:type="dxa" w:w="8640"/>
          </w:tcPr>
          <w:p>
            <w:r>
              <w:t>-0.3192</w:t>
            </w:r>
          </w:p>
        </w:tc>
      </w:tr>
      <w:tr>
        <w:tc>
          <w:tcPr>
            <w:tcW w:type="dxa" w:w="8640"/>
          </w:tcPr>
          <w:p>
            <w:r>
              <w:t>0.2859</w:t>
            </w:r>
          </w:p>
        </w:tc>
      </w:tr>
      <w:tr>
        <w:tc>
          <w:tcPr>
            <w:tcW w:type="dxa" w:w="8640"/>
          </w:tcPr>
          <w:p>
            <w:r>
              <w:t>0.2207</w:t>
            </w:r>
          </w:p>
        </w:tc>
      </w:tr>
      <w:tr>
        <w:tc>
          <w:tcPr>
            <w:tcW w:type="dxa" w:w="8640"/>
          </w:tcPr>
          <w:p>
            <w:r>
              <w:t>-0.1408</w:t>
            </w:r>
          </w:p>
        </w:tc>
      </w:tr>
      <w:tr>
        <w:tc>
          <w:tcPr>
            <w:tcW w:type="dxa" w:w="8640"/>
          </w:tcPr>
          <w:p>
            <w:r>
              <w:t>-0.2089</w:t>
            </w:r>
          </w:p>
        </w:tc>
      </w:tr>
      <w:tr>
        <w:tc>
          <w:tcPr>
            <w:tcW w:type="dxa" w:w="8640"/>
          </w:tcPr>
          <w:p>
            <w:r>
              <w:t>0.2687</w:t>
            </w:r>
          </w:p>
        </w:tc>
      </w:tr>
      <w:tr>
        <w:tc>
          <w:tcPr>
            <w:tcW w:type="dxa" w:w="8640"/>
          </w:tcPr>
          <w:p>
            <w:r>
              <w:t>0.1516</w:t>
            </w:r>
          </w:p>
        </w:tc>
      </w:tr>
      <w:tr>
        <w:tc>
          <w:tcPr>
            <w:tcW w:type="dxa" w:w="8640"/>
          </w:tcPr>
          <w:p>
            <w:r>
              <w:t>-0.2015</w:t>
            </w:r>
          </w:p>
        </w:tc>
      </w:tr>
      <w:tr>
        <w:tc>
          <w:tcPr>
            <w:tcW w:type="dxa" w:w="8640"/>
          </w:tcPr>
          <w:p>
            <w:r>
              <w:t>-0.272</w:t>
            </w:r>
          </w:p>
        </w:tc>
      </w:tr>
      <w:tr>
        <w:tc>
          <w:tcPr>
            <w:tcW w:type="dxa" w:w="8640"/>
          </w:tcPr>
          <w:p>
            <w:r>
              <w:t>0.2423</w:t>
            </w:r>
          </w:p>
        </w:tc>
      </w:tr>
      <w:tr>
        <w:tc>
          <w:tcPr>
            <w:tcW w:type="dxa" w:w="8640"/>
          </w:tcPr>
          <w:p>
            <w:r>
              <w:t>0.2213</w:t>
            </w:r>
          </w:p>
        </w:tc>
      </w:tr>
      <w:tr>
        <w:tc>
          <w:tcPr>
            <w:tcW w:type="dxa" w:w="8640"/>
          </w:tcPr>
          <w:p>
            <w:r>
              <w:t>-0.0868</w:t>
            </w:r>
          </w:p>
        </w:tc>
      </w:tr>
      <w:tr>
        <w:tc>
          <w:tcPr>
            <w:tcW w:type="dxa" w:w="8640"/>
          </w:tcPr>
          <w:p>
            <w:r>
              <w:t>-0.3436</w:t>
            </w:r>
          </w:p>
        </w:tc>
      </w:tr>
    </w:tbl>
    <w:p>
      <w:r>
        <w:t>test intersection left eops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6349.488</w:t>
            </w:r>
          </w:p>
        </w:tc>
      </w:tr>
      <w:tr>
        <w:tc>
          <w:tcPr>
            <w:tcW w:type="dxa" w:w="8640"/>
          </w:tcPr>
          <w:p>
            <w:r>
              <w:t>3965.252</w:t>
            </w:r>
          </w:p>
        </w:tc>
      </w:tr>
      <w:tr>
        <w:tc>
          <w:tcPr>
            <w:tcW w:type="dxa" w:w="8640"/>
          </w:tcPr>
          <w:p>
            <w:r>
              <w:t>1458.095</w:t>
            </w:r>
          </w:p>
        </w:tc>
      </w:tr>
      <w:tr>
        <w:tc>
          <w:tcPr>
            <w:tcW w:type="dxa" w:w="8640"/>
          </w:tcPr>
          <w:p>
            <w:r>
              <w:t>0.9885</w:t>
            </w:r>
          </w:p>
        </w:tc>
      </w:tr>
      <w:tr>
        <w:tc>
          <w:tcPr>
            <w:tcW w:type="dxa" w:w="8640"/>
          </w:tcPr>
          <w:p>
            <w:r>
              <w:t>0.4071</w:t>
            </w:r>
          </w:p>
        </w:tc>
      </w:tr>
      <w:tr>
        <w:tc>
          <w:tcPr>
            <w:tcW w:type="dxa" w:w="8640"/>
          </w:tcPr>
          <w:p>
            <w:r>
              <w:t>-18.9049</w:t>
            </w:r>
          </w:p>
        </w:tc>
      </w:tr>
    </w:tbl>
    <w:p>
      <w:r>
        <w:t>test intersection right eops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7021.897</w:t>
            </w:r>
          </w:p>
        </w:tc>
      </w:tr>
      <w:tr>
        <w:tc>
          <w:tcPr>
            <w:tcW w:type="dxa" w:w="8640"/>
          </w:tcPr>
          <w:p>
            <w:r>
              <w:t>3775.68</w:t>
            </w:r>
          </w:p>
        </w:tc>
      </w:tr>
      <w:tr>
        <w:tc>
          <w:tcPr>
            <w:tcW w:type="dxa" w:w="8640"/>
          </w:tcPr>
          <w:p>
            <w:r>
              <w:t>1466.702</w:t>
            </w:r>
          </w:p>
        </w:tc>
      </w:tr>
      <w:tr>
        <w:tc>
          <w:tcPr>
            <w:tcW w:type="dxa" w:w="8640"/>
          </w:tcPr>
          <w:p>
            <w:r>
              <w:t>1.8734</w:t>
            </w:r>
          </w:p>
        </w:tc>
      </w:tr>
      <w:tr>
        <w:tc>
          <w:tcPr>
            <w:tcW w:type="dxa" w:w="8640"/>
          </w:tcPr>
          <w:p>
            <w:r>
              <w:t>1.6751</w:t>
            </w:r>
          </w:p>
        </w:tc>
      </w:tr>
      <w:tr>
        <w:tc>
          <w:tcPr>
            <w:tcW w:type="dxa" w:w="8640"/>
          </w:tcPr>
          <w:p>
            <w:r>
              <w:t>-15.7481</w:t>
            </w:r>
          </w:p>
        </w:tc>
      </w:tr>
    </w:tbl>
    <w:p>
      <w:r>
        <w:t>test intersection 72 image points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70.964</w:t>
            </w:r>
          </w:p>
        </w:tc>
      </w:tr>
      <w:tr>
        <w:tc>
          <w:tcPr>
            <w:tcW w:type="dxa" w:w="8640"/>
          </w:tcPr>
          <w:p>
            <w:r>
              <w:t>4.907</w:t>
            </w:r>
          </w:p>
        </w:tc>
      </w:tr>
      <w:tr>
        <w:tc>
          <w:tcPr>
            <w:tcW w:type="dxa" w:w="8640"/>
          </w:tcPr>
          <w:p>
            <w:r>
              <w:t>-15.581</w:t>
            </w:r>
          </w:p>
        </w:tc>
      </w:tr>
      <w:tr>
        <w:tc>
          <w:tcPr>
            <w:tcW w:type="dxa" w:w="8640"/>
          </w:tcPr>
          <w:p>
            <w:r>
              <w:t>-0.387</w:t>
            </w:r>
          </w:p>
        </w:tc>
      </w:tr>
    </w:tbl>
    <w:p>
      <w:r>
        <w:t>test intersection 72 approximate parameters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6869.1679</w:t>
            </w:r>
          </w:p>
        </w:tc>
      </w:tr>
      <w:tr>
        <w:tc>
          <w:tcPr>
            <w:tcW w:type="dxa" w:w="8640"/>
          </w:tcPr>
          <w:p>
            <w:r>
              <w:t>3844.536</w:t>
            </w:r>
          </w:p>
        </w:tc>
      </w:tr>
      <w:tr>
        <w:tc>
          <w:tcPr>
            <w:tcW w:type="dxa" w:w="8640"/>
          </w:tcPr>
          <w:p>
            <w:r>
              <w:t>283.2023</w:t>
            </w:r>
          </w:p>
        </w:tc>
      </w:tr>
    </w:tbl>
    <w:p>
      <w:r>
        <w:t>test intersection 72 Estimated Parameters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6869.1679</w:t>
            </w:r>
          </w:p>
        </w:tc>
      </w:tr>
      <w:tr>
        <w:tc>
          <w:tcPr>
            <w:tcW w:type="dxa" w:w="8640"/>
          </w:tcPr>
          <w:p>
            <w:r>
              <w:t>3844.5358</w:t>
            </w:r>
          </w:p>
        </w:tc>
      </w:tr>
      <w:tr>
        <w:tc>
          <w:tcPr>
            <w:tcW w:type="dxa" w:w="8640"/>
          </w:tcPr>
          <w:p>
            <w:r>
              <w:t>283.2023</w:t>
            </w:r>
          </w:p>
        </w:tc>
      </w:tr>
    </w:tbl>
    <w:p>
      <w:r>
        <w:t>test intersection 72 residuals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-0.0001</w:t>
            </w:r>
          </w:p>
        </w:tc>
      </w:tr>
      <w:tr>
        <w:tc>
          <w:tcPr>
            <w:tcW w:type="dxa" w:w="8640"/>
          </w:tcPr>
          <w:p>
            <w:r>
              <w:t>0.0012</w:t>
            </w:r>
          </w:p>
        </w:tc>
      </w:tr>
      <w:tr>
        <w:tc>
          <w:tcPr>
            <w:tcW w:type="dxa" w:w="8640"/>
          </w:tcPr>
          <w:p>
            <w:r>
              <w:t>0.0</w:t>
            </w:r>
          </w:p>
        </w:tc>
      </w:tr>
      <w:tr>
        <w:tc>
          <w:tcPr>
            <w:tcW w:type="dxa" w:w="8640"/>
          </w:tcPr>
          <w:p>
            <w:r>
              <w:t>-0.0012</w:t>
            </w:r>
          </w:p>
        </w:tc>
      </w:tr>
    </w:tbl>
    <w:p>
      <w:r>
        <w:t>test intersection 72 x_residuals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-0.0001</w:t>
            </w:r>
          </w:p>
        </w:tc>
      </w:tr>
      <w:tr>
        <w:tc>
          <w:tcPr>
            <w:tcW w:type="dxa" w:w="8640"/>
          </w:tcPr>
          <w:p>
            <w:r>
              <w:t>0.0</w:t>
            </w:r>
          </w:p>
        </w:tc>
      </w:tr>
    </w:tbl>
    <w:p>
      <w:r>
        <w:t>test intersection 72 y_residuals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0.0012</w:t>
            </w:r>
          </w:p>
        </w:tc>
      </w:tr>
      <w:tr>
        <w:tc>
          <w:tcPr>
            <w:tcW w:type="dxa" w:w="8640"/>
          </w:tcPr>
          <w:p>
            <w:r>
              <w:t>-0.0012</w:t>
            </w:r>
          </w:p>
        </w:tc>
      </w:tr>
    </w:tbl>
    <w:p>
      <w:r>
        <w:t>test intersection 72 x redundancy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0.0015</w:t>
            </w:r>
          </w:p>
        </w:tc>
      </w:tr>
      <w:tr>
        <w:tc>
          <w:tcPr>
            <w:tcW w:type="dxa" w:w="8640"/>
          </w:tcPr>
          <w:p>
            <w:r>
              <w:t>0.0</w:t>
            </w:r>
          </w:p>
        </w:tc>
      </w:tr>
      <w:tr>
        <w:tc>
          <w:tcPr>
            <w:tcW w:type="dxa" w:w="8640"/>
          </w:tcPr>
          <w:p>
            <w:r>
              <w:t>0.0015</w:t>
            </w:r>
          </w:p>
        </w:tc>
      </w:tr>
    </w:tbl>
    <w:p>
      <w:r>
        <w:t>test intersection 72 y redundancy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0.4899</w:t>
            </w:r>
          </w:p>
        </w:tc>
      </w:tr>
      <w:tr>
        <w:tc>
          <w:tcPr>
            <w:tcW w:type="dxa" w:w="8640"/>
          </w:tcPr>
          <w:p>
            <w:r>
              <w:t>0.5086</w:t>
            </w:r>
          </w:p>
        </w:tc>
      </w:tr>
      <w:tr>
        <w:tc>
          <w:tcPr>
            <w:tcW w:type="dxa" w:w="8640"/>
          </w:tcPr>
          <w:p>
            <w:r>
              <w:t>0.9985</w:t>
            </w:r>
          </w:p>
        </w:tc>
      </w:tr>
    </w:tbl>
    <w:p>
      <w:r>
        <w:t>test intersection 72 other quantities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0.0</w:t>
            </w:r>
          </w:p>
        </w:tc>
      </w:tr>
      <w:tr>
        <w:tc>
          <w:tcPr>
            <w:tcW w:type="dxa" w:w="8640"/>
          </w:tcPr>
          <w:p>
            <w:r>
              <w:t>0.0012</w:t>
            </w:r>
          </w:p>
        </w:tc>
      </w:tr>
      <w:tr>
        <w:tc>
          <w:tcPr>
            <w:tcW w:type="dxa" w:w="8640"/>
          </w:tcPr>
          <w:p>
            <w:r>
              <w:t>1.0</w:t>
            </w:r>
          </w:p>
        </w:tc>
      </w:tr>
      <w:tr>
        <w:tc>
          <w:tcPr>
            <w:tcW w:type="dxa" w:w="8640"/>
          </w:tcPr>
          <w:p>
            <w:r>
              <w:t>0.0781</w:t>
            </w:r>
          </w:p>
        </w:tc>
      </w:tr>
    </w:tbl>
    <w:p>
      <w:r>
        <w:t>test intersection 72 STD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0.0939</w:t>
            </w:r>
          </w:p>
        </w:tc>
      </w:tr>
      <w:tr>
        <w:tc>
          <w:tcPr>
            <w:tcW w:type="dxa" w:w="8640"/>
          </w:tcPr>
          <w:p>
            <w:r>
              <w:t>0.0825</w:t>
            </w:r>
          </w:p>
        </w:tc>
      </w:tr>
      <w:tr>
        <w:tc>
          <w:tcPr>
            <w:tcW w:type="dxa" w:w="8640"/>
          </w:tcPr>
          <w:p>
            <w:r>
              <w:t>0.2768</w:t>
            </w:r>
          </w:p>
        </w:tc>
      </w:tr>
    </w:tbl>
    <w:p>
      <w:r>
        <w:t>test intersection 72 Correlation Matrix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1.0</w:t>
            </w:r>
          </w:p>
        </w:tc>
        <w:tc>
          <w:tcPr>
            <w:tcW w:type="dxa" w:w="2880"/>
          </w:tcPr>
          <w:p>
            <w:r>
              <w:t>-0.0403</w:t>
            </w:r>
          </w:p>
        </w:tc>
        <w:tc>
          <w:tcPr>
            <w:tcW w:type="dxa" w:w="2880"/>
          </w:tcPr>
          <w:p>
            <w:r>
              <w:t>-0.4834</w:t>
            </w:r>
          </w:p>
        </w:tc>
      </w:tr>
      <w:tr>
        <w:tc>
          <w:tcPr>
            <w:tcW w:type="dxa" w:w="2880"/>
          </w:tcPr>
          <w:p>
            <w:r>
              <w:t>-0.0403</w:t>
            </w:r>
          </w:p>
        </w:tc>
        <w:tc>
          <w:tcPr>
            <w:tcW w:type="dxa" w:w="2880"/>
          </w:tcPr>
          <w:p>
            <w:r>
              <w:t>1.0</w:t>
            </w:r>
          </w:p>
        </w:tc>
        <w:tc>
          <w:tcPr>
            <w:tcW w:type="dxa" w:w="2880"/>
          </w:tcPr>
          <w:p>
            <w:r>
              <w:t>0.0868</w:t>
            </w:r>
          </w:p>
        </w:tc>
      </w:tr>
      <w:tr>
        <w:tc>
          <w:tcPr>
            <w:tcW w:type="dxa" w:w="2880"/>
          </w:tcPr>
          <w:p>
            <w:r>
              <w:t>-0.4834</w:t>
            </w:r>
          </w:p>
        </w:tc>
        <w:tc>
          <w:tcPr>
            <w:tcW w:type="dxa" w:w="2880"/>
          </w:tcPr>
          <w:p>
            <w:r>
              <w:t>0.0868</w:t>
            </w:r>
          </w:p>
        </w:tc>
        <w:tc>
          <w:tcPr>
            <w:tcW w:type="dxa" w:w="2880"/>
          </w:tcPr>
          <w:p>
            <w:r>
              <w:t>1.0</w:t>
            </w:r>
          </w:p>
        </w:tc>
      </w:tr>
    </w:tbl>
    <w:p>
      <w:r>
        <w:t>test intersection 127 image points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-0.931</w:t>
            </w:r>
          </w:p>
        </w:tc>
      </w:tr>
      <w:tr>
        <w:tc>
          <w:tcPr>
            <w:tcW w:type="dxa" w:w="8640"/>
          </w:tcPr>
          <w:p>
            <w:r>
              <w:t>-7.284</w:t>
            </w:r>
          </w:p>
        </w:tc>
      </w:tr>
      <w:tr>
        <w:tc>
          <w:tcPr>
            <w:tcW w:type="dxa" w:w="8640"/>
          </w:tcPr>
          <w:p>
            <w:r>
              <w:t>-85.407</w:t>
            </w:r>
          </w:p>
        </w:tc>
      </w:tr>
      <w:tr>
        <w:tc>
          <w:tcPr>
            <w:tcW w:type="dxa" w:w="8640"/>
          </w:tcPr>
          <w:p>
            <w:r>
              <w:t>-8.351</w:t>
            </w:r>
          </w:p>
        </w:tc>
      </w:tr>
    </w:tbl>
    <w:p>
      <w:r>
        <w:t>test intersection 127 approximate parameters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6316.1362</w:t>
            </w:r>
          </w:p>
        </w:tc>
      </w:tr>
      <w:tr>
        <w:tc>
          <w:tcPr>
            <w:tcW w:type="dxa" w:w="8640"/>
          </w:tcPr>
          <w:p>
            <w:r>
              <w:t>3934.6756</w:t>
            </w:r>
          </w:p>
        </w:tc>
      </w:tr>
      <w:tr>
        <w:tc>
          <w:tcPr>
            <w:tcW w:type="dxa" w:w="8640"/>
          </w:tcPr>
          <w:p>
            <w:r>
              <w:t>283.2271</w:t>
            </w:r>
          </w:p>
        </w:tc>
      </w:tr>
    </w:tbl>
    <w:p>
      <w:r>
        <w:t>test intersection 127 Estimated Parameters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6316.1361</w:t>
            </w:r>
          </w:p>
        </w:tc>
      </w:tr>
      <w:tr>
        <w:tc>
          <w:tcPr>
            <w:tcW w:type="dxa" w:w="8640"/>
          </w:tcPr>
          <w:p>
            <w:r>
              <w:t>3934.675</w:t>
            </w:r>
          </w:p>
        </w:tc>
      </w:tr>
      <w:tr>
        <w:tc>
          <w:tcPr>
            <w:tcW w:type="dxa" w:w="8640"/>
          </w:tcPr>
          <w:p>
            <w:r>
              <w:t>283.2271</w:t>
            </w:r>
          </w:p>
        </w:tc>
      </w:tr>
    </w:tbl>
    <w:p>
      <w:r>
        <w:t>test intersection 127 residuals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-0.0001</w:t>
            </w:r>
          </w:p>
        </w:tc>
      </w:tr>
      <w:tr>
        <w:tc>
          <w:tcPr>
            <w:tcW w:type="dxa" w:w="8640"/>
          </w:tcPr>
          <w:p>
            <w:r>
              <w:t>0.0027</w:t>
            </w:r>
          </w:p>
        </w:tc>
      </w:tr>
      <w:tr>
        <w:tc>
          <w:tcPr>
            <w:tcW w:type="dxa" w:w="8640"/>
          </w:tcPr>
          <w:p>
            <w:r>
              <w:t>-0.0</w:t>
            </w:r>
          </w:p>
        </w:tc>
      </w:tr>
      <w:tr>
        <w:tc>
          <w:tcPr>
            <w:tcW w:type="dxa" w:w="8640"/>
          </w:tcPr>
          <w:p>
            <w:r>
              <w:t>-0.0027</w:t>
            </w:r>
          </w:p>
        </w:tc>
      </w:tr>
    </w:tbl>
    <w:p>
      <w:r>
        <w:t>test intersection 127 x_residuals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-0.0001</w:t>
            </w:r>
          </w:p>
        </w:tc>
      </w:tr>
      <w:tr>
        <w:tc>
          <w:tcPr>
            <w:tcW w:type="dxa" w:w="8640"/>
          </w:tcPr>
          <w:p>
            <w:r>
              <w:t>-0.0</w:t>
            </w:r>
          </w:p>
        </w:tc>
      </w:tr>
    </w:tbl>
    <w:p>
      <w:r>
        <w:t>test intersection 127 y_residuals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0.0027</w:t>
            </w:r>
          </w:p>
        </w:tc>
      </w:tr>
      <w:tr>
        <w:tc>
          <w:tcPr>
            <w:tcW w:type="dxa" w:w="8640"/>
          </w:tcPr>
          <w:p>
            <w:r>
              <w:t>-0.0027</w:t>
            </w:r>
          </w:p>
        </w:tc>
      </w:tr>
    </w:tbl>
    <w:p>
      <w:r>
        <w:t>test intersection 127 x redundancy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0.0014</w:t>
            </w:r>
          </w:p>
        </w:tc>
      </w:tr>
      <w:tr>
        <w:tc>
          <w:tcPr>
            <w:tcW w:type="dxa" w:w="8640"/>
          </w:tcPr>
          <w:p>
            <w:r>
              <w:t>0.0</w:t>
            </w:r>
          </w:p>
        </w:tc>
      </w:tr>
      <w:tr>
        <w:tc>
          <w:tcPr>
            <w:tcW w:type="dxa" w:w="8640"/>
          </w:tcPr>
          <w:p>
            <w:r>
              <w:t>0.0014</w:t>
            </w:r>
          </w:p>
        </w:tc>
      </w:tr>
    </w:tbl>
    <w:p>
      <w:r>
        <w:t>test intersection 127 y redundancy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0.4846</w:t>
            </w:r>
          </w:p>
        </w:tc>
      </w:tr>
      <w:tr>
        <w:tc>
          <w:tcPr>
            <w:tcW w:type="dxa" w:w="8640"/>
          </w:tcPr>
          <w:p>
            <w:r>
              <w:t>0.5139</w:t>
            </w:r>
          </w:p>
        </w:tc>
      </w:tr>
      <w:tr>
        <w:tc>
          <w:tcPr>
            <w:tcW w:type="dxa" w:w="8640"/>
          </w:tcPr>
          <w:p>
            <w:r>
              <w:t>0.9986</w:t>
            </w:r>
          </w:p>
        </w:tc>
      </w:tr>
    </w:tbl>
    <w:p>
      <w:r>
        <w:t>test intersection 127 other quantities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0.0001</w:t>
            </w:r>
          </w:p>
        </w:tc>
      </w:tr>
      <w:tr>
        <w:tc>
          <w:tcPr>
            <w:tcW w:type="dxa" w:w="8640"/>
          </w:tcPr>
          <w:p>
            <w:r>
              <w:t>0.0027</w:t>
            </w:r>
          </w:p>
        </w:tc>
      </w:tr>
      <w:tr>
        <w:tc>
          <w:tcPr>
            <w:tcW w:type="dxa" w:w="8640"/>
          </w:tcPr>
          <w:p>
            <w:r>
              <w:t>1.0</w:t>
            </w:r>
          </w:p>
        </w:tc>
      </w:tr>
      <w:tr>
        <w:tc>
          <w:tcPr>
            <w:tcW w:type="dxa" w:w="8640"/>
          </w:tcPr>
          <w:p>
            <w:r>
              <w:t>0.1804</w:t>
            </w:r>
          </w:p>
        </w:tc>
      </w:tr>
    </w:tbl>
    <w:p>
      <w:r>
        <w:t>test intersection 127 STD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0.1193</w:t>
            </w:r>
          </w:p>
        </w:tc>
      </w:tr>
      <w:tr>
        <w:tc>
          <w:tcPr>
            <w:tcW w:type="dxa" w:w="8640"/>
          </w:tcPr>
          <w:p>
            <w:r>
              <w:t>0.0843</w:t>
            </w:r>
          </w:p>
        </w:tc>
      </w:tr>
      <w:tr>
        <w:tc>
          <w:tcPr>
            <w:tcW w:type="dxa" w:w="8640"/>
          </w:tcPr>
          <w:p>
            <w:r>
              <w:t>0.2847</w:t>
            </w:r>
          </w:p>
        </w:tc>
      </w:tr>
    </w:tbl>
    <w:p>
      <w:r>
        <w:t>test intersection 127 Correlation Matrix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1.0</w:t>
            </w:r>
          </w:p>
        </w:tc>
        <w:tc>
          <w:tcPr>
            <w:tcW w:type="dxa" w:w="2880"/>
          </w:tcPr>
          <w:p>
            <w:r>
              <w:t>-0.124</w:t>
            </w:r>
          </w:p>
        </w:tc>
        <w:tc>
          <w:tcPr>
            <w:tcW w:type="dxa" w:w="2880"/>
          </w:tcPr>
          <w:p>
            <w:r>
              <w:t>0.7126</w:t>
            </w:r>
          </w:p>
        </w:tc>
      </w:tr>
      <w:tr>
        <w:tc>
          <w:tcPr>
            <w:tcW w:type="dxa" w:w="2880"/>
          </w:tcPr>
          <w:p>
            <w:r>
              <w:t>-0.124</w:t>
            </w:r>
          </w:p>
        </w:tc>
        <w:tc>
          <w:tcPr>
            <w:tcW w:type="dxa" w:w="2880"/>
          </w:tcPr>
          <w:p>
            <w:r>
              <w:t>1.0</w:t>
            </w:r>
          </w:p>
        </w:tc>
        <w:tc>
          <w:tcPr>
            <w:tcW w:type="dxa" w:w="2880"/>
          </w:tcPr>
          <w:p>
            <w:r>
              <w:t>-0.1636</w:t>
            </w:r>
          </w:p>
        </w:tc>
      </w:tr>
      <w:tr>
        <w:tc>
          <w:tcPr>
            <w:tcW w:type="dxa" w:w="2880"/>
          </w:tcPr>
          <w:p>
            <w:r>
              <w:t>0.7126</w:t>
            </w:r>
          </w:p>
        </w:tc>
        <w:tc>
          <w:tcPr>
            <w:tcW w:type="dxa" w:w="2880"/>
          </w:tcPr>
          <w:p>
            <w:r>
              <w:t>-0.1636</w:t>
            </w:r>
          </w:p>
        </w:tc>
        <w:tc>
          <w:tcPr>
            <w:tcW w:type="dxa" w:w="2880"/>
          </w:tcPr>
          <w:p>
            <w:r>
              <w:t>1.0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