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all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-399.28</w:t>
            </w:r>
          </w:p>
        </w:tc>
        <w:tc>
          <w:tcPr>
            <w:tcW w:type="dxa" w:w="2880"/>
          </w:tcPr>
          <w:p>
            <w:r>
              <w:t>-679.72</w:t>
            </w:r>
          </w:p>
        </w:tc>
        <w:tc>
          <w:tcPr>
            <w:tcW w:type="dxa" w:w="2880"/>
          </w:tcPr>
          <w:p>
            <w:r>
              <w:t>1090.96</w:t>
            </w:r>
          </w:p>
        </w:tc>
      </w:tr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42.73</w:t>
            </w:r>
          </w:p>
        </w:tc>
        <w:tc>
          <w:tcPr>
            <w:tcW w:type="dxa" w:w="2880"/>
          </w:tcPr>
          <w:p>
            <w:r>
              <w:t>-412.19</w:t>
            </w:r>
          </w:p>
        </w:tc>
        <w:tc>
          <w:tcPr>
            <w:tcW w:type="dxa" w:w="2880"/>
          </w:tcPr>
          <w:p>
            <w:r>
              <w:t>1090.82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  <w:tr>
        <w:tc>
          <w:tcPr>
            <w:tcW w:type="dxa" w:w="2880"/>
          </w:tcPr>
          <w:p>
            <w:r>
              <w:t>527.78</w:t>
            </w:r>
          </w:p>
        </w:tc>
        <w:tc>
          <w:tcPr>
            <w:tcW w:type="dxa" w:w="2880"/>
          </w:tcPr>
          <w:p>
            <w:r>
              <w:t>-375.72</w:t>
            </w:r>
          </w:p>
        </w:tc>
        <w:tc>
          <w:tcPr>
            <w:tcW w:type="dxa" w:w="2880"/>
          </w:tcPr>
          <w:p>
            <w:r>
              <w:t>1092.0</w:t>
            </w:r>
          </w:p>
        </w:tc>
      </w:tr>
    </w:tbl>
    <w:p>
      <w:r>
        <w:t>all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Lab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</w:tbl>
    <w:p>
      <w:r>
        <w:t>Lab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109.7</w:t>
            </w:r>
          </w:p>
        </w:tc>
        <w:tc>
          <w:tcPr>
            <w:tcW w:type="dxa" w:w="2880"/>
          </w:tcPr>
          <w:p>
            <w:r>
              <w:t>-642.35</w:t>
            </w:r>
          </w:p>
        </w:tc>
        <w:tc>
          <w:tcPr>
            <w:tcW w:type="dxa" w:w="2880"/>
          </w:tcPr>
          <w:p>
            <w:r>
              <w:t>1086.43</w:t>
            </w:r>
          </w:p>
        </w:tc>
      </w:tr>
      <w:tr>
        <w:tc>
          <w:tcPr>
            <w:tcW w:type="dxa" w:w="2880"/>
          </w:tcPr>
          <w:p>
            <w:r>
              <w:t>475.55</w:t>
            </w:r>
          </w:p>
        </w:tc>
        <w:tc>
          <w:tcPr>
            <w:tcW w:type="dxa" w:w="2880"/>
          </w:tcPr>
          <w:p>
            <w:r>
              <w:t>-538.18</w:t>
            </w:r>
          </w:p>
        </w:tc>
        <w:tc>
          <w:tcPr>
            <w:tcW w:type="dxa" w:w="2880"/>
          </w:tcPr>
          <w:p>
            <w:r>
              <w:t>1090.5</w:t>
            </w:r>
          </w:p>
        </w:tc>
      </w:tr>
      <w:tr>
        <w:tc>
          <w:tcPr>
            <w:tcW w:type="dxa" w:w="2880"/>
          </w:tcPr>
          <w:p>
            <w:r>
              <w:t>517.62</w:t>
            </w:r>
          </w:p>
        </w:tc>
        <w:tc>
          <w:tcPr>
            <w:tcW w:type="dxa" w:w="2880"/>
          </w:tcPr>
          <w:p>
            <w:r>
              <w:t>-194.43</w:t>
            </w:r>
          </w:p>
        </w:tc>
        <w:tc>
          <w:tcPr>
            <w:tcW w:type="dxa" w:w="2880"/>
          </w:tcPr>
          <w:p>
            <w:r>
              <w:t>1090.65</w:t>
            </w:r>
          </w:p>
        </w:tc>
      </w:tr>
      <w:tr>
        <w:tc>
          <w:tcPr>
            <w:tcW w:type="dxa" w:w="2880"/>
          </w:tcPr>
          <w:p>
            <w:r>
              <w:t>-466.39</w:t>
            </w:r>
          </w:p>
        </w:tc>
        <w:tc>
          <w:tcPr>
            <w:tcW w:type="dxa" w:w="2880"/>
          </w:tcPr>
          <w:p>
            <w:r>
              <w:t>-542.31</w:t>
            </w:r>
          </w:p>
        </w:tc>
        <w:tc>
          <w:tcPr>
            <w:tcW w:type="dxa" w:w="2880"/>
          </w:tcPr>
          <w:p>
            <w:r>
              <w:t>1091.55</w:t>
            </w:r>
          </w:p>
        </w:tc>
      </w:tr>
      <w:tr>
        <w:tc>
          <w:tcPr>
            <w:tcW w:type="dxa" w:w="2880"/>
          </w:tcPr>
          <w:p>
            <w:r>
              <w:t>321.09</w:t>
            </w:r>
          </w:p>
        </w:tc>
        <w:tc>
          <w:tcPr>
            <w:tcW w:type="dxa" w:w="2880"/>
          </w:tcPr>
          <w:p>
            <w:r>
              <w:t>-667.45</w:t>
            </w:r>
          </w:p>
        </w:tc>
        <w:tc>
          <w:tcPr>
            <w:tcW w:type="dxa" w:w="2880"/>
          </w:tcPr>
          <w:p>
            <w:r>
              <w:t>1083.49</w:t>
            </w:r>
          </w:p>
        </w:tc>
      </w:tr>
    </w:tbl>
    <w:p>
      <w:r>
        <w:t>Lab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89.8928</w:t>
            </w:r>
          </w:p>
        </w:tc>
      </w:tr>
      <w:tr>
        <w:tc>
          <w:tcPr>
            <w:tcW w:type="dxa" w:w="8640"/>
          </w:tcPr>
          <w:p>
            <w:r>
              <w:t>4.981</w:t>
            </w:r>
          </w:p>
        </w:tc>
      </w:tr>
      <w:tr>
        <w:tc>
          <w:tcPr>
            <w:tcW w:type="dxa" w:w="8640"/>
          </w:tcPr>
          <w:p>
            <w:r>
              <w:t>139.201</w:t>
            </w:r>
          </w:p>
        </w:tc>
      </w:tr>
      <w:tr>
        <w:tc>
          <w:tcPr>
            <w:tcW w:type="dxa" w:w="8640"/>
          </w:tcPr>
          <w:p>
            <w:r>
              <w:t>-654.1791</w:t>
            </w:r>
          </w:p>
        </w:tc>
      </w:tr>
      <w:tr>
        <w:tc>
          <w:tcPr>
            <w:tcW w:type="dxa" w:w="8640"/>
          </w:tcPr>
          <w:p>
            <w:r>
              <w:t>1841.6992</w:t>
            </w:r>
          </w:p>
        </w:tc>
      </w:tr>
    </w:tbl>
    <w:p>
      <w:r>
        <w:t>Lab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-0.3457</w:t>
            </w:r>
          </w:p>
        </w:tc>
        <w:tc>
          <w:tcPr>
            <w:tcW w:type="dxa" w:w="1234"/>
          </w:tcPr>
          <w:p>
            <w:r>
              <w:t>0.0366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-0.9053</w:t>
            </w:r>
          </w:p>
        </w:tc>
        <w:tc>
          <w:tcPr>
            <w:tcW w:type="dxa" w:w="1234"/>
          </w:tcPr>
          <w:p>
            <w:r>
              <w:t>0.3362</w:t>
            </w:r>
          </w:p>
        </w:tc>
        <w:tc>
          <w:tcPr>
            <w:tcW w:type="dxa" w:w="1234"/>
          </w:tcPr>
          <w:p>
            <w:r>
              <w:t>0.0433</w:t>
            </w:r>
          </w:p>
        </w:tc>
      </w:tr>
      <w:tr>
        <w:tc>
          <w:tcPr>
            <w:tcW w:type="dxa" w:w="1234"/>
          </w:tcPr>
          <w:p>
            <w:r>
              <w:t>-0.3457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-0.016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0.3186</w:t>
            </w:r>
          </w:p>
        </w:tc>
        <w:tc>
          <w:tcPr>
            <w:tcW w:type="dxa" w:w="1234"/>
          </w:tcPr>
          <w:p>
            <w:r>
              <w:t>-0.9763</w:t>
            </w:r>
          </w:p>
        </w:tc>
        <w:tc>
          <w:tcPr>
            <w:tcW w:type="dxa" w:w="1234"/>
          </w:tcPr>
          <w:p>
            <w:r>
              <w:t>0.2089</w:t>
            </w:r>
          </w:p>
        </w:tc>
      </w:tr>
      <w:tr>
        <w:tc>
          <w:tcPr>
            <w:tcW w:type="dxa" w:w="1234"/>
          </w:tcPr>
          <w:p>
            <w:r>
              <w:t>0.0366</w:t>
            </w:r>
          </w:p>
        </w:tc>
        <w:tc>
          <w:tcPr>
            <w:tcW w:type="dxa" w:w="1234"/>
          </w:tcPr>
          <w:p>
            <w:r>
              <w:t>-0.016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-0.1242</w:t>
            </w:r>
          </w:p>
        </w:tc>
        <w:tc>
          <w:tcPr>
            <w:tcW w:type="dxa" w:w="1234"/>
          </w:tcPr>
          <w:p>
            <w:r>
              <w:t>0.0661</w:t>
            </w:r>
          </w:p>
        </w:tc>
        <w:tc>
          <w:tcPr>
            <w:tcW w:type="dxa" w:w="1234"/>
          </w:tcPr>
          <w:p>
            <w:r>
              <w:t>0.0007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0.0991</w:t>
            </w:r>
          </w:p>
        </w:tc>
        <w:tc>
          <w:tcPr>
            <w:tcW w:type="dxa" w:w="1234"/>
          </w:tcPr>
          <w:p>
            <w:r>
              <w:t>0.0464</w:t>
            </w:r>
          </w:p>
        </w:tc>
        <w:tc>
          <w:tcPr>
            <w:tcW w:type="dxa" w:w="1234"/>
          </w:tcPr>
          <w:p>
            <w:r>
              <w:t>0.8589</w:t>
            </w:r>
          </w:p>
        </w:tc>
      </w:tr>
      <w:tr>
        <w:tc>
          <w:tcPr>
            <w:tcW w:type="dxa" w:w="1234"/>
          </w:tcPr>
          <w:p>
            <w:r>
              <w:t>-0.9053</w:t>
            </w:r>
          </w:p>
        </w:tc>
        <w:tc>
          <w:tcPr>
            <w:tcW w:type="dxa" w:w="1234"/>
          </w:tcPr>
          <w:p>
            <w:r>
              <w:t>0.3186</w:t>
            </w:r>
          </w:p>
        </w:tc>
        <w:tc>
          <w:tcPr>
            <w:tcW w:type="dxa" w:w="1234"/>
          </w:tcPr>
          <w:p>
            <w:r>
              <w:t>-0.1242</w:t>
            </w:r>
          </w:p>
        </w:tc>
        <w:tc>
          <w:tcPr>
            <w:tcW w:type="dxa" w:w="1234"/>
          </w:tcPr>
          <w:p>
            <w:r>
              <w:t>0.0991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-0.3098</w:t>
            </w:r>
          </w:p>
        </w:tc>
        <w:tc>
          <w:tcPr>
            <w:tcW w:type="dxa" w:w="1234"/>
          </w:tcPr>
          <w:p>
            <w:r>
              <w:t>0.0474</w:t>
            </w:r>
          </w:p>
        </w:tc>
      </w:tr>
      <w:tr>
        <w:tc>
          <w:tcPr>
            <w:tcW w:type="dxa" w:w="1234"/>
          </w:tcPr>
          <w:p>
            <w:r>
              <w:t>0.3362</w:t>
            </w:r>
          </w:p>
        </w:tc>
        <w:tc>
          <w:tcPr>
            <w:tcW w:type="dxa" w:w="1234"/>
          </w:tcPr>
          <w:p>
            <w:r>
              <w:t>-0.9763</w:t>
            </w:r>
          </w:p>
        </w:tc>
        <w:tc>
          <w:tcPr>
            <w:tcW w:type="dxa" w:w="1234"/>
          </w:tcPr>
          <w:p>
            <w:r>
              <w:t>0.0661</w:t>
            </w:r>
          </w:p>
        </w:tc>
        <w:tc>
          <w:tcPr>
            <w:tcW w:type="dxa" w:w="1234"/>
          </w:tcPr>
          <w:p>
            <w:r>
              <w:t>0.0464</w:t>
            </w:r>
          </w:p>
        </w:tc>
        <w:tc>
          <w:tcPr>
            <w:tcW w:type="dxa" w:w="1234"/>
          </w:tcPr>
          <w:p>
            <w:r>
              <w:t>-0.3098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-0.1642</w:t>
            </w:r>
          </w:p>
        </w:tc>
      </w:tr>
      <w:tr>
        <w:tc>
          <w:tcPr>
            <w:tcW w:type="dxa" w:w="1234"/>
          </w:tcPr>
          <w:p>
            <w:r>
              <w:t>0.0433</w:t>
            </w:r>
          </w:p>
        </w:tc>
        <w:tc>
          <w:tcPr>
            <w:tcW w:type="dxa" w:w="1234"/>
          </w:tcPr>
          <w:p>
            <w:r>
              <w:t>0.2089</w:t>
            </w:r>
          </w:p>
        </w:tc>
        <w:tc>
          <w:tcPr>
            <w:tcW w:type="dxa" w:w="1234"/>
          </w:tcPr>
          <w:p>
            <w:r>
              <w:t>0.0007</w:t>
            </w:r>
          </w:p>
        </w:tc>
        <w:tc>
          <w:tcPr>
            <w:tcW w:type="dxa" w:w="1234"/>
          </w:tcPr>
          <w:p>
            <w:r>
              <w:t>0.8589</w:t>
            </w:r>
          </w:p>
        </w:tc>
        <w:tc>
          <w:tcPr>
            <w:tcW w:type="dxa" w:w="1234"/>
          </w:tcPr>
          <w:p>
            <w:r>
              <w:t>0.0474</w:t>
            </w:r>
          </w:p>
        </w:tc>
        <w:tc>
          <w:tcPr>
            <w:tcW w:type="dxa" w:w="1234"/>
          </w:tcPr>
          <w:p>
            <w:r>
              <w:t>-0.1642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Lab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0.7714</w:t>
            </w:r>
          </w:p>
        </w:tc>
        <w:tc>
          <w:tcPr>
            <w:tcW w:type="dxa" w:w="2880"/>
          </w:tcPr>
          <w:p>
            <w:r>
              <w:t>0.7714</w:t>
            </w:r>
          </w:p>
        </w:tc>
        <w:tc>
          <w:tcPr>
            <w:tcW w:type="dxa" w:w="2880"/>
          </w:tcPr>
          <w:p>
            <w:r>
              <w:t>0.6898</w:t>
            </w:r>
          </w:p>
        </w:tc>
      </w:tr>
      <w:tr>
        <w:tc>
          <w:tcPr>
            <w:tcW w:type="dxa" w:w="2880"/>
          </w:tcPr>
          <w:p>
            <w:r>
              <w:t>0.6971</w:t>
            </w:r>
          </w:p>
        </w:tc>
        <w:tc>
          <w:tcPr>
            <w:tcW w:type="dxa" w:w="2880"/>
          </w:tcPr>
          <w:p>
            <w:r>
              <w:t>0.6969</w:t>
            </w:r>
          </w:p>
        </w:tc>
        <w:tc>
          <w:tcPr>
            <w:tcW w:type="dxa" w:w="2880"/>
          </w:tcPr>
          <w:p>
            <w:r>
              <w:t>0.6381</w:t>
            </w:r>
          </w:p>
        </w:tc>
      </w:tr>
      <w:tr>
        <w:tc>
          <w:tcPr>
            <w:tcW w:type="dxa" w:w="2880"/>
          </w:tcPr>
          <w:p>
            <w:r>
              <w:t>0.5326</w:t>
            </w:r>
          </w:p>
        </w:tc>
        <w:tc>
          <w:tcPr>
            <w:tcW w:type="dxa" w:w="2880"/>
          </w:tcPr>
          <w:p>
            <w:r>
              <w:t>0.5325</w:t>
            </w:r>
          </w:p>
        </w:tc>
        <w:tc>
          <w:tcPr>
            <w:tcW w:type="dxa" w:w="2880"/>
          </w:tcPr>
          <w:p>
            <w:r>
              <w:t>0.0624</w:t>
            </w:r>
          </w:p>
        </w:tc>
      </w:tr>
      <w:tr>
        <w:tc>
          <w:tcPr>
            <w:tcW w:type="dxa" w:w="2880"/>
          </w:tcPr>
          <w:p>
            <w:r>
              <w:t>0.2491</w:t>
            </w:r>
          </w:p>
        </w:tc>
        <w:tc>
          <w:tcPr>
            <w:tcW w:type="dxa" w:w="2880"/>
          </w:tcPr>
          <w:p>
            <w:r>
              <w:t>0.2491</w:t>
            </w:r>
          </w:p>
        </w:tc>
        <w:tc>
          <w:tcPr>
            <w:tcW w:type="dxa" w:w="2880"/>
          </w:tcPr>
          <w:p>
            <w:r>
              <w:t>0.0714</w:t>
            </w:r>
          </w:p>
        </w:tc>
      </w:tr>
      <w:tr>
        <w:tc>
          <w:tcPr>
            <w:tcW w:type="dxa" w:w="2880"/>
          </w:tcPr>
          <w:p>
            <w:r>
              <w:t>0.7497</w:t>
            </w:r>
          </w:p>
        </w:tc>
        <w:tc>
          <w:tcPr>
            <w:tcW w:type="dxa" w:w="2880"/>
          </w:tcPr>
          <w:p>
            <w:r>
              <w:t>0.7497</w:t>
            </w:r>
          </w:p>
        </w:tc>
        <w:tc>
          <w:tcPr>
            <w:tcW w:type="dxa" w:w="2880"/>
          </w:tcPr>
          <w:p>
            <w:r>
              <w:t>0.5386</w:t>
            </w:r>
          </w:p>
        </w:tc>
      </w:tr>
    </w:tbl>
    <w:p>
      <w:r>
        <w:t>Lab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-1.0363</w:t>
            </w:r>
          </w:p>
        </w:tc>
      </w:tr>
      <w:tr>
        <w:tc>
          <w:tcPr>
            <w:tcW w:type="dxa" w:w="8640"/>
          </w:tcPr>
          <w:p>
            <w:r>
              <w:t>-1.8319</w:t>
            </w:r>
          </w:p>
        </w:tc>
      </w:tr>
      <w:tr>
        <w:tc>
          <w:tcPr>
            <w:tcW w:type="dxa" w:w="8640"/>
          </w:tcPr>
          <w:p>
            <w:r>
              <w:t>89.8198</w:t>
            </w:r>
          </w:p>
        </w:tc>
      </w:tr>
      <w:tr>
        <w:tc>
          <w:tcPr>
            <w:tcW w:type="dxa" w:w="8640"/>
          </w:tcPr>
          <w:p>
            <w:r>
              <w:t>-4.9776</w:t>
            </w:r>
          </w:p>
        </w:tc>
      </w:tr>
      <w:tr>
        <w:tc>
          <w:tcPr>
            <w:tcW w:type="dxa" w:w="8640"/>
          </w:tcPr>
          <w:p>
            <w:r>
              <w:t>93.9113</w:t>
            </w:r>
          </w:p>
        </w:tc>
      </w:tr>
      <w:tr>
        <w:tc>
          <w:tcPr>
            <w:tcW w:type="dxa" w:w="8640"/>
          </w:tcPr>
          <w:p>
            <w:r>
              <w:t>-606.6588</w:t>
            </w:r>
          </w:p>
        </w:tc>
      </w:tr>
      <w:tr>
        <w:tc>
          <w:tcPr>
            <w:tcW w:type="dxa" w:w="8640"/>
          </w:tcPr>
          <w:p>
            <w:r>
              <w:t>333.3713</w:t>
            </w:r>
          </w:p>
        </w:tc>
      </w:tr>
    </w:tbl>
    <w:p>
      <w:r>
        <w:t>Lab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109.8279</w:t>
            </w:r>
          </w:p>
        </w:tc>
        <w:tc>
          <w:tcPr>
            <w:tcW w:type="dxa" w:w="2880"/>
          </w:tcPr>
          <w:p>
            <w:r>
              <w:t>-642.6196</w:t>
            </w:r>
          </w:p>
        </w:tc>
        <w:tc>
          <w:tcPr>
            <w:tcW w:type="dxa" w:w="2880"/>
          </w:tcPr>
          <w:p>
            <w:r>
              <w:t>1087.7607</w:t>
            </w:r>
          </w:p>
        </w:tc>
      </w:tr>
      <w:tr>
        <w:tc>
          <w:tcPr>
            <w:tcW w:type="dxa" w:w="2880"/>
          </w:tcPr>
          <w:p>
            <w:r>
              <w:t>475.2529</w:t>
            </w:r>
          </w:p>
        </w:tc>
        <w:tc>
          <w:tcPr>
            <w:tcW w:type="dxa" w:w="2880"/>
          </w:tcPr>
          <w:p>
            <w:r>
              <w:t>-537.9316</w:t>
            </w:r>
          </w:p>
        </w:tc>
        <w:tc>
          <w:tcPr>
            <w:tcW w:type="dxa" w:w="2880"/>
          </w:tcPr>
          <w:p>
            <w:r>
              <w:t>1083.4521</w:t>
            </w:r>
          </w:p>
        </w:tc>
      </w:tr>
      <w:tr>
        <w:tc>
          <w:tcPr>
            <w:tcW w:type="dxa" w:w="2880"/>
          </w:tcPr>
          <w:p>
            <w:r>
              <w:t>517.5739</w:t>
            </w:r>
          </w:p>
        </w:tc>
        <w:tc>
          <w:tcPr>
            <w:tcW w:type="dxa" w:w="2880"/>
          </w:tcPr>
          <w:p>
            <w:r>
              <w:t>-194.3928</w:t>
            </w:r>
          </w:p>
        </w:tc>
        <w:tc>
          <w:tcPr>
            <w:tcW w:type="dxa" w:w="2880"/>
          </w:tcPr>
          <w:p>
            <w:r>
              <w:t>1092.8273</w:t>
            </w:r>
          </w:p>
        </w:tc>
      </w:tr>
      <w:tr>
        <w:tc>
          <w:tcPr>
            <w:tcW w:type="dxa" w:w="2880"/>
          </w:tcPr>
          <w:p>
            <w:r>
              <w:t>-466.3563</w:t>
            </w:r>
          </w:p>
        </w:tc>
        <w:tc>
          <w:tcPr>
            <w:tcW w:type="dxa" w:w="2880"/>
          </w:tcPr>
          <w:p>
            <w:r>
              <w:t>-542.1126</w:t>
            </w:r>
          </w:p>
        </w:tc>
        <w:tc>
          <w:tcPr>
            <w:tcW w:type="dxa" w:w="2880"/>
          </w:tcPr>
          <w:p>
            <w:r>
              <w:t>1090.356</w:t>
            </w:r>
          </w:p>
        </w:tc>
      </w:tr>
      <w:tr>
        <w:tc>
          <w:tcPr>
            <w:tcW w:type="dxa" w:w="2880"/>
          </w:tcPr>
          <w:p>
            <w:r>
              <w:t>321.2717</w:t>
            </w:r>
          </w:p>
        </w:tc>
        <w:tc>
          <w:tcPr>
            <w:tcW w:type="dxa" w:w="2880"/>
          </w:tcPr>
          <w:p>
            <w:r>
              <w:t>-667.6634</w:t>
            </w:r>
          </w:p>
        </w:tc>
        <w:tc>
          <w:tcPr>
            <w:tcW w:type="dxa" w:w="2880"/>
          </w:tcPr>
          <w:p>
            <w:r>
              <w:t>1088.2239</w:t>
            </w:r>
          </w:p>
        </w:tc>
      </w:tr>
    </w:tbl>
    <w:p>
      <w:r>
        <w:t>Lab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0.1279</w:t>
            </w:r>
          </w:p>
        </w:tc>
        <w:tc>
          <w:tcPr>
            <w:tcW w:type="dxa" w:w="2880"/>
          </w:tcPr>
          <w:p>
            <w:r>
              <w:t>-0.2696</w:t>
            </w:r>
          </w:p>
        </w:tc>
        <w:tc>
          <w:tcPr>
            <w:tcW w:type="dxa" w:w="2880"/>
          </w:tcPr>
          <w:p>
            <w:r>
              <w:t>1.3307</w:t>
            </w:r>
          </w:p>
        </w:tc>
      </w:tr>
      <w:tr>
        <w:tc>
          <w:tcPr>
            <w:tcW w:type="dxa" w:w="2880"/>
          </w:tcPr>
          <w:p>
            <w:r>
              <w:t>-0.2971</w:t>
            </w:r>
          </w:p>
        </w:tc>
        <w:tc>
          <w:tcPr>
            <w:tcW w:type="dxa" w:w="2880"/>
          </w:tcPr>
          <w:p>
            <w:r>
              <w:t>0.2484</w:t>
            </w:r>
          </w:p>
        </w:tc>
        <w:tc>
          <w:tcPr>
            <w:tcW w:type="dxa" w:w="2880"/>
          </w:tcPr>
          <w:p>
            <w:r>
              <w:t>-7.0479</w:t>
            </w:r>
          </w:p>
        </w:tc>
      </w:tr>
      <w:tr>
        <w:tc>
          <w:tcPr>
            <w:tcW w:type="dxa" w:w="2880"/>
          </w:tcPr>
          <w:p>
            <w:r>
              <w:t>-0.0461</w:t>
            </w:r>
          </w:p>
        </w:tc>
        <w:tc>
          <w:tcPr>
            <w:tcW w:type="dxa" w:w="2880"/>
          </w:tcPr>
          <w:p>
            <w:r>
              <w:t>0.0372</w:t>
            </w:r>
          </w:p>
        </w:tc>
        <w:tc>
          <w:tcPr>
            <w:tcW w:type="dxa" w:w="2880"/>
          </w:tcPr>
          <w:p>
            <w:r>
              <w:t>2.1773</w:t>
            </w:r>
          </w:p>
        </w:tc>
      </w:tr>
      <w:tr>
        <w:tc>
          <w:tcPr>
            <w:tcW w:type="dxa" w:w="2880"/>
          </w:tcPr>
          <w:p>
            <w:r>
              <w:t>0.0337</w:t>
            </w:r>
          </w:p>
        </w:tc>
        <w:tc>
          <w:tcPr>
            <w:tcW w:type="dxa" w:w="2880"/>
          </w:tcPr>
          <w:p>
            <w:r>
              <w:t>0.1974</w:t>
            </w:r>
          </w:p>
        </w:tc>
        <w:tc>
          <w:tcPr>
            <w:tcW w:type="dxa" w:w="2880"/>
          </w:tcPr>
          <w:p>
            <w:r>
              <w:t>-1.194</w:t>
            </w:r>
          </w:p>
        </w:tc>
      </w:tr>
      <w:tr>
        <w:tc>
          <w:tcPr>
            <w:tcW w:type="dxa" w:w="2880"/>
          </w:tcPr>
          <w:p>
            <w:r>
              <w:t>0.1817</w:t>
            </w:r>
          </w:p>
        </w:tc>
        <w:tc>
          <w:tcPr>
            <w:tcW w:type="dxa" w:w="2880"/>
          </w:tcPr>
          <w:p>
            <w:r>
              <w:t>-0.2134</w:t>
            </w:r>
          </w:p>
        </w:tc>
        <w:tc>
          <w:tcPr>
            <w:tcW w:type="dxa" w:w="2880"/>
          </w:tcPr>
          <w:p>
            <w:r>
              <w:t>4.7339</w:t>
            </w:r>
          </w:p>
        </w:tc>
      </w:tr>
      <w:tr>
        <w:tc>
          <w:tcPr>
            <w:tcW w:type="dxa" w:w="2880"/>
          </w:tcPr>
          <w:p>
            <w:r>
              <w:t>0.1373</w:t>
            </w:r>
          </w:p>
        </w:tc>
        <w:tc>
          <w:tcPr>
            <w:tcW w:type="dxa" w:w="2880"/>
          </w:tcPr>
          <w:p>
            <w:r>
              <w:t>0.1932</w:t>
            </w:r>
          </w:p>
        </w:tc>
        <w:tc>
          <w:tcPr>
            <w:tcW w:type="dxa" w:w="2880"/>
          </w:tcPr>
          <w:p>
            <w:r>
              <w:t>3.2967</w:t>
            </w:r>
          </w:p>
        </w:tc>
      </w:tr>
      <w:tr>
        <w:tc>
          <w:tcPr>
            <w:tcW w:type="dxa" w:w="2880"/>
          </w:tcPr>
          <w:p>
            <w:r>
              <w:t>0.1678</w:t>
            </w:r>
          </w:p>
        </w:tc>
        <w:tc>
          <w:tcPr>
            <w:tcW w:type="dxa" w:w="2880"/>
          </w:tcPr>
          <w:p>
            <w:r>
              <w:t>0.2099</w:t>
            </w:r>
          </w:p>
        </w:tc>
        <w:tc>
          <w:tcPr>
            <w:tcW w:type="dxa" w:w="2880"/>
          </w:tcPr>
          <w:p>
            <w:r>
              <w:t>4.0005</w:t>
            </w:r>
          </w:p>
        </w:tc>
      </w:tr>
    </w:tbl>
    <w:p>
      <w:r>
        <w:t>Lab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93.9113</w:t>
            </w:r>
          </w:p>
        </w:tc>
        <w:tc>
          <w:tcPr>
            <w:tcW w:type="dxa" w:w="2880"/>
          </w:tcPr>
          <w:p>
            <w:r>
              <w:t>-606.6588</w:t>
            </w:r>
          </w:p>
        </w:tc>
        <w:tc>
          <w:tcPr>
            <w:tcW w:type="dxa" w:w="2880"/>
          </w:tcPr>
          <w:p>
            <w:r>
              <w:t>333.3713</w:t>
            </w:r>
          </w:p>
        </w:tc>
      </w:tr>
    </w:tbl>
    <w:p>
      <w:r>
        <w:t>Lab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99.649</w:t>
            </w:r>
          </w:p>
        </w:tc>
        <w:tc>
          <w:tcPr>
            <w:tcW w:type="dxa" w:w="2880"/>
          </w:tcPr>
          <w:p>
            <w:r>
              <w:t>-149.1387</w:t>
            </w:r>
          </w:p>
        </w:tc>
        <w:tc>
          <w:tcPr>
            <w:tcW w:type="dxa" w:w="2880"/>
          </w:tcPr>
          <w:p>
            <w:r>
              <w:t>354.4145</w:t>
            </w:r>
          </w:p>
        </w:tc>
      </w:tr>
    </w:tbl>
    <w:p>
      <w:r>
        <w:t>Lab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-0.9724</w:t>
            </w:r>
          </w:p>
        </w:tc>
        <w:tc>
          <w:tcPr>
            <w:tcW w:type="dxa" w:w="2880"/>
          </w:tcPr>
          <w:p>
            <w:r>
              <w:t>0.251</w:t>
            </w:r>
          </w:p>
        </w:tc>
        <w:tc>
          <w:tcPr>
            <w:tcW w:type="dxa" w:w="2880"/>
          </w:tcPr>
          <w:p>
            <w:r>
              <w:t>-1.7526</w:t>
            </w:r>
          </w:p>
        </w:tc>
      </w:tr>
    </w:tbl>
    <w:p>
      <w:r>
        <w:t>Lab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Lab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0.9995</w:t>
            </w:r>
          </w:p>
        </w:tc>
        <w:tc>
          <w:tcPr>
            <w:tcW w:type="dxa" w:w="2880"/>
          </w:tcPr>
          <w:p>
            <w:r>
              <w:t>-0.0307</w:t>
            </w:r>
          </w:p>
        </w:tc>
        <w:tc>
          <w:tcPr>
            <w:tcW w:type="dxa" w:w="2880"/>
          </w:tcPr>
          <w:p>
            <w:r>
              <w:t>-0.0039</w:t>
            </w:r>
          </w:p>
        </w:tc>
      </w:tr>
      <w:tr>
        <w:tc>
          <w:tcPr>
            <w:tcW w:type="dxa" w:w="2880"/>
          </w:tcPr>
          <w:p>
            <w:r>
              <w:t>0.0306</w:t>
            </w:r>
          </w:p>
        </w:tc>
        <w:tc>
          <w:tcPr>
            <w:tcW w:type="dxa" w:w="2880"/>
          </w:tcPr>
          <w:p>
            <w:r>
              <w:t>0.9994</w:t>
            </w:r>
          </w:p>
        </w:tc>
        <w:tc>
          <w:tcPr>
            <w:tcW w:type="dxa" w:w="2880"/>
          </w:tcPr>
          <w:p>
            <w:r>
              <w:t>-0.0171</w:t>
            </w:r>
          </w:p>
        </w:tc>
      </w:tr>
      <w:tr>
        <w:tc>
          <w:tcPr>
            <w:tcW w:type="dxa" w:w="2880"/>
          </w:tcPr>
          <w:p>
            <w:r>
              <w:t>0.0044</w:t>
            </w:r>
          </w:p>
        </w:tc>
        <w:tc>
          <w:tcPr>
            <w:tcW w:type="dxa" w:w="2880"/>
          </w:tcPr>
          <w:p>
            <w:r>
              <w:t>0.0170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Lab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-0.0180</w:t>
            </w:r>
          </w:p>
        </w:tc>
      </w:tr>
      <w:tr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</w:tr>
      <w:tr>
        <w:tc>
          <w:tcPr>
            <w:tcW w:type="dxa" w:w="2880"/>
          </w:tcPr>
          <w:p>
            <w:r>
              <w:t>-0.0180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0.0031</w:t>
            </w:r>
          </w:p>
        </w:tc>
        <w:tc>
          <w:tcPr>
            <w:tcW w:type="dxa" w:w="2880"/>
          </w:tcPr>
          <w:p>
            <w:r>
              <w:t>-0.9995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</w:tr>
      <w:tr>
        <w:tc>
          <w:tcPr>
            <w:tcW w:type="dxa" w:w="2880"/>
          </w:tcPr>
          <w:p>
            <w:r>
              <w:t>0.9998</w:t>
            </w:r>
          </w:p>
        </w:tc>
        <w:tc>
          <w:tcPr>
            <w:tcW w:type="dxa" w:w="2880"/>
          </w:tcPr>
          <w:p>
            <w:r>
              <w:t>0.0026</w:t>
            </w:r>
          </w:p>
        </w:tc>
        <w:tc>
          <w:tcPr>
            <w:tcW w:type="dxa" w:w="2880"/>
          </w:tcPr>
          <w:p>
            <w:r>
              <w:t>0.0181</w:t>
            </w:r>
          </w:p>
        </w:tc>
      </w:tr>
      <w:tr>
        <w:tc>
          <w:tcPr>
            <w:tcW w:type="dxa" w:w="2880"/>
          </w:tcPr>
          <w:p>
            <w:r>
              <w:t>-0.0180</w:t>
            </w:r>
          </w:p>
        </w:tc>
        <w:tc>
          <w:tcPr>
            <w:tcW w:type="dxa" w:w="2880"/>
          </w:tcPr>
          <w:p>
            <w:r>
              <w:t>-0.0320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-0.0274</w:t>
            </w:r>
          </w:p>
        </w:tc>
        <w:tc>
          <w:tcPr>
            <w:tcW w:type="dxa" w:w="2880"/>
          </w:tcPr>
          <w:p>
            <w:r>
              <w:t>-0.9990</w:t>
            </w:r>
          </w:p>
        </w:tc>
        <w:tc>
          <w:tcPr>
            <w:tcW w:type="dxa" w:w="2880"/>
          </w:tcPr>
          <w:p>
            <w:r>
              <w:t>-0.0364</w:t>
            </w:r>
          </w:p>
        </w:tc>
      </w:tr>
      <w:tr>
        <w:tc>
          <w:tcPr>
            <w:tcW w:type="dxa" w:w="2880"/>
          </w:tcPr>
          <w:p>
            <w:r>
              <w:t>0.9996</w:t>
            </w:r>
          </w:p>
        </w:tc>
        <w:tc>
          <w:tcPr>
            <w:tcW w:type="dxa" w:w="2880"/>
          </w:tcPr>
          <w:p>
            <w:r>
              <w:t>-0.0275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  <w:tr>
        <w:tc>
          <w:tcPr>
            <w:tcW w:type="dxa" w:w="2880"/>
          </w:tcPr>
          <w:p>
            <w:r>
              <w:t>-0.0010</w:t>
            </w:r>
          </w:p>
        </w:tc>
        <w:tc>
          <w:tcPr>
            <w:tcW w:type="dxa" w:w="2880"/>
          </w:tcPr>
          <w:p>
            <w:r>
              <w:t>-0.0363</w:t>
            </w:r>
          </w:p>
        </w:tc>
        <w:tc>
          <w:tcPr>
            <w:tcW w:type="dxa" w:w="2880"/>
          </w:tcPr>
          <w:p>
            <w:r>
              <w:t>0.9993</w:t>
            </w:r>
          </w:p>
        </w:tc>
      </w:tr>
    </w:tbl>
    <w:p>
      <w:r>
        <w:t>Lab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1.8352</w:t>
            </w:r>
          </w:p>
        </w:tc>
        <w:tc>
          <w:tcPr>
            <w:tcW w:type="dxa" w:w="2880"/>
          </w:tcPr>
          <w:p>
            <w:r>
              <w:t>-1.0305</w:t>
            </w:r>
          </w:p>
        </w:tc>
        <w:tc>
          <w:tcPr>
            <w:tcW w:type="dxa" w:w="2880"/>
          </w:tcPr>
          <w:p>
            <w:r>
              <w:t>-89.8198</w:t>
            </w:r>
          </w:p>
        </w:tc>
      </w:tr>
      <w:tr>
        <w:tc>
          <w:tcPr>
            <w:tcW w:type="dxa" w:w="2880"/>
          </w:tcPr>
          <w:p>
            <w:r>
              <w:t>2.0831</w:t>
            </w:r>
          </w:p>
        </w:tc>
        <w:tc>
          <w:tcPr>
            <w:tcW w:type="dxa" w:w="2880"/>
          </w:tcPr>
          <w:p>
            <w:r>
              <w:t>-0.0573</w:t>
            </w:r>
          </w:p>
        </w:tc>
        <w:tc>
          <w:tcPr>
            <w:tcW w:type="dxa" w:w="2880"/>
          </w:tcPr>
          <w:p>
            <w:r>
              <w:t>-91.5722</w:t>
            </w:r>
          </w:p>
        </w:tc>
      </w:tr>
    </w:tbl>
    <w:p>
      <w:r>
        <w:t>check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-399.0471</w:t>
            </w:r>
          </w:p>
        </w:tc>
        <w:tc>
          <w:tcPr>
            <w:tcW w:type="dxa" w:w="2880"/>
          </w:tcPr>
          <w:p>
            <w:r>
              <w:t>-680.0976</w:t>
            </w:r>
          </w:p>
        </w:tc>
        <w:tc>
          <w:tcPr>
            <w:tcW w:type="dxa" w:w="2880"/>
          </w:tcPr>
          <w:p>
            <w:r>
              <w:t>1086.5789</w:t>
            </w:r>
          </w:p>
        </w:tc>
      </w:tr>
      <w:tr>
        <w:tc>
          <w:tcPr>
            <w:tcW w:type="dxa" w:w="2880"/>
          </w:tcPr>
          <w:p>
            <w:r>
              <w:t>43.0939</w:t>
            </w:r>
          </w:p>
        </w:tc>
        <w:tc>
          <w:tcPr>
            <w:tcW w:type="dxa" w:w="2880"/>
          </w:tcPr>
          <w:p>
            <w:r>
              <w:t>-412.4294</w:t>
            </w:r>
          </w:p>
        </w:tc>
        <w:tc>
          <w:tcPr>
            <w:tcW w:type="dxa" w:w="2880"/>
          </w:tcPr>
          <w:p>
            <w:r>
              <w:t>1090.5212</w:t>
            </w:r>
          </w:p>
        </w:tc>
      </w:tr>
      <w:tr>
        <w:tc>
          <w:tcPr>
            <w:tcW w:type="dxa" w:w="2880"/>
          </w:tcPr>
          <w:p>
            <w:r>
              <w:t>527.8855</w:t>
            </w:r>
          </w:p>
        </w:tc>
        <w:tc>
          <w:tcPr>
            <w:tcW w:type="dxa" w:w="2880"/>
          </w:tcPr>
          <w:p>
            <w:r>
              <w:t>-375.8579</w:t>
            </w:r>
          </w:p>
        </w:tc>
        <w:tc>
          <w:tcPr>
            <w:tcW w:type="dxa" w:w="2880"/>
          </w:tcPr>
          <w:p>
            <w:r>
              <w:t>1086.5829</w:t>
            </w:r>
          </w:p>
        </w:tc>
      </w:tr>
    </w:tbl>
    <w:p>
      <w:r>
        <w:t>check points residuals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0.2329</w:t>
            </w:r>
          </w:p>
        </w:tc>
        <w:tc>
          <w:tcPr>
            <w:tcW w:type="dxa" w:w="2880"/>
          </w:tcPr>
          <w:p>
            <w:r>
              <w:t>-0.3776</w:t>
            </w:r>
          </w:p>
        </w:tc>
        <w:tc>
          <w:tcPr>
            <w:tcW w:type="dxa" w:w="2880"/>
          </w:tcPr>
          <w:p>
            <w:r>
              <w:t>-4.3811</w:t>
            </w:r>
          </w:p>
        </w:tc>
      </w:tr>
      <w:tr>
        <w:tc>
          <w:tcPr>
            <w:tcW w:type="dxa" w:w="2880"/>
          </w:tcPr>
          <w:p>
            <w:r>
              <w:t>0.3639</w:t>
            </w:r>
          </w:p>
        </w:tc>
        <w:tc>
          <w:tcPr>
            <w:tcW w:type="dxa" w:w="2880"/>
          </w:tcPr>
          <w:p>
            <w:r>
              <w:t>-0.2394</w:t>
            </w:r>
          </w:p>
        </w:tc>
        <w:tc>
          <w:tcPr>
            <w:tcW w:type="dxa" w:w="2880"/>
          </w:tcPr>
          <w:p>
            <w:r>
              <w:t>-0.2988</w:t>
            </w:r>
          </w:p>
        </w:tc>
      </w:tr>
      <w:tr>
        <w:tc>
          <w:tcPr>
            <w:tcW w:type="dxa" w:w="2880"/>
          </w:tcPr>
          <w:p>
            <w:r>
              <w:t>0.1055</w:t>
            </w:r>
          </w:p>
        </w:tc>
        <w:tc>
          <w:tcPr>
            <w:tcW w:type="dxa" w:w="2880"/>
          </w:tcPr>
          <w:p>
            <w:r>
              <w:t>-0.1379</w:t>
            </w:r>
          </w:p>
        </w:tc>
        <w:tc>
          <w:tcPr>
            <w:tcW w:type="dxa" w:w="2880"/>
          </w:tcPr>
          <w:p>
            <w:r>
              <w:t>-5.4171</w:t>
            </w:r>
          </w:p>
        </w:tc>
      </w:tr>
      <w:tr>
        <w:tc>
          <w:tcPr>
            <w:tcW w:type="dxa" w:w="2880"/>
          </w:tcPr>
          <w:p>
            <w:r>
              <w:t>0.2341</w:t>
            </w:r>
          </w:p>
        </w:tc>
        <w:tc>
          <w:tcPr>
            <w:tcW w:type="dxa" w:w="2880"/>
          </w:tcPr>
          <w:p>
            <w:r>
              <w:t>0.2516</w:t>
            </w:r>
          </w:p>
        </w:tc>
        <w:tc>
          <w:tcPr>
            <w:tcW w:type="dxa" w:w="2880"/>
          </w:tcPr>
          <w:p>
            <w:r>
              <w:t>3.3657</w:t>
            </w:r>
          </w:p>
        </w:tc>
      </w:tr>
      <w:tr>
        <w:tc>
          <w:tcPr>
            <w:tcW w:type="dxa" w:w="2880"/>
          </w:tcPr>
          <w:p>
            <w:r>
              <w:t>0.2568</w:t>
            </w:r>
          </w:p>
        </w:tc>
        <w:tc>
          <w:tcPr>
            <w:tcW w:type="dxa" w:w="2880"/>
          </w:tcPr>
          <w:p>
            <w:r>
              <w:t>0.2701</w:t>
            </w:r>
          </w:p>
        </w:tc>
        <w:tc>
          <w:tcPr>
            <w:tcW w:type="dxa" w:w="2880"/>
          </w:tcPr>
          <w:p>
            <w:r>
              <w:t>4.0261</w:t>
            </w:r>
          </w:p>
        </w:tc>
      </w:tr>
    </w:tbl>
    <w:p>
      <w:r>
        <w:t>all tie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-9.9688</w:t>
            </w:r>
          </w:p>
        </w:tc>
        <w:tc>
          <w:tcPr>
            <w:tcW w:type="dxa" w:w="2880"/>
          </w:tcPr>
          <w:p>
            <w:r>
              <w:t>14.8164</w:t>
            </w:r>
          </w:p>
        </w:tc>
        <w:tc>
          <w:tcPr>
            <w:tcW w:type="dxa" w:w="2880"/>
          </w:tcPr>
          <w:p>
            <w:r>
              <w:t>-156.2243</w:t>
            </w:r>
          </w:p>
        </w:tc>
      </w:tr>
      <w:tr>
        <w:tc>
          <w:tcPr>
            <w:tcW w:type="dxa" w:w="2880"/>
          </w:tcPr>
          <w:p>
            <w:r>
              <w:t>92.0658</w:t>
            </w:r>
          </w:p>
        </w:tc>
        <w:tc>
          <w:tcPr>
            <w:tcW w:type="dxa" w:w="2880"/>
          </w:tcPr>
          <w:p>
            <w:r>
              <w:t>-4.0001</w:t>
            </w:r>
          </w:p>
        </w:tc>
        <w:tc>
          <w:tcPr>
            <w:tcW w:type="dxa" w:w="2880"/>
          </w:tcPr>
          <w:p>
            <w:r>
              <w:t>-154.4931</w:t>
            </w:r>
          </w:p>
        </w:tc>
      </w:tr>
      <w:tr>
        <w:tc>
          <w:tcPr>
            <w:tcW w:type="dxa" w:w="2880"/>
          </w:tcPr>
          <w:p>
            <w:r>
              <w:t>-10.5394</w:t>
            </w:r>
          </w:p>
        </w:tc>
        <w:tc>
          <w:tcPr>
            <w:tcW w:type="dxa" w:w="2880"/>
          </w:tcPr>
          <w:p>
            <w:r>
              <w:t>-102.5484</w:t>
            </w:r>
          </w:p>
        </w:tc>
        <w:tc>
          <w:tcPr>
            <w:tcW w:type="dxa" w:w="2880"/>
          </w:tcPr>
          <w:p>
            <w:r>
              <w:t>-155.0824</w:t>
            </w:r>
          </w:p>
        </w:tc>
      </w:tr>
      <w:tr>
        <w:tc>
          <w:tcPr>
            <w:tcW w:type="dxa" w:w="2880"/>
          </w:tcPr>
          <w:p>
            <w:r>
              <w:t>87.0929</w:t>
            </w:r>
          </w:p>
        </w:tc>
        <w:tc>
          <w:tcPr>
            <w:tcW w:type="dxa" w:w="2880"/>
          </w:tcPr>
          <w:p>
            <w:r>
              <w:t>-88.3482</w:t>
            </w:r>
          </w:p>
        </w:tc>
        <w:tc>
          <w:tcPr>
            <w:tcW w:type="dxa" w:w="2880"/>
          </w:tcPr>
          <w:p>
            <w:r>
              <w:t>-153.1153</w:t>
            </w:r>
          </w:p>
        </w:tc>
      </w:tr>
      <w:tr>
        <w:tc>
          <w:tcPr>
            <w:tcW w:type="dxa" w:w="2880"/>
          </w:tcPr>
          <w:p>
            <w:r>
              <w:t>-9.4881</w:t>
            </w:r>
          </w:p>
        </w:tc>
        <w:tc>
          <w:tcPr>
            <w:tcW w:type="dxa" w:w="2880"/>
          </w:tcPr>
          <w:p>
            <w:r>
              <w:t>96.246</w:t>
            </w:r>
          </w:p>
        </w:tc>
        <w:tc>
          <w:tcPr>
            <w:tcW w:type="dxa" w:w="2880"/>
          </w:tcPr>
          <w:p>
            <w:r>
              <w:t>-158.3431</w:t>
            </w:r>
          </w:p>
        </w:tc>
      </w:tr>
      <w:tr>
        <w:tc>
          <w:tcPr>
            <w:tcW w:type="dxa" w:w="2880"/>
          </w:tcPr>
          <w:p>
            <w:r>
              <w:t>84.9816</w:t>
            </w:r>
          </w:p>
        </w:tc>
        <w:tc>
          <w:tcPr>
            <w:tcW w:type="dxa" w:w="2880"/>
          </w:tcPr>
          <w:p>
            <w:r>
              <w:t>102.8444</w:t>
            </w:r>
          </w:p>
        </w:tc>
        <w:tc>
          <w:tcPr>
            <w:tcW w:type="dxa" w:w="2880"/>
          </w:tcPr>
          <w:p>
            <w:r>
              <w:t>-157.5453</w:t>
            </w:r>
          </w:p>
        </w:tc>
      </w:tr>
    </w:tbl>
    <w:p>
      <w:r>
        <w:t>tie points in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6.3439</w:t>
            </w:r>
          </w:p>
        </w:tc>
        <w:tc>
          <w:tcPr>
            <w:tcW w:type="dxa" w:w="2880"/>
          </w:tcPr>
          <w:p>
            <w:r>
              <w:t>-681.3422</w:t>
            </w:r>
          </w:p>
        </w:tc>
        <w:tc>
          <w:tcPr>
            <w:tcW w:type="dxa" w:w="2880"/>
          </w:tcPr>
          <w:p>
            <w:r>
              <w:t>1107.5485</w:t>
            </w:r>
          </w:p>
        </w:tc>
      </w:tr>
      <w:tr>
        <w:tc>
          <w:tcPr>
            <w:tcW w:type="dxa" w:w="2880"/>
          </w:tcPr>
          <w:p>
            <w:r>
              <w:t>98.5473</w:t>
            </w:r>
          </w:p>
        </w:tc>
        <w:tc>
          <w:tcPr>
            <w:tcW w:type="dxa" w:w="2880"/>
          </w:tcPr>
          <w:p>
            <w:r>
              <w:t>-173.2011</w:t>
            </w:r>
          </w:p>
        </w:tc>
        <w:tc>
          <w:tcPr>
            <w:tcW w:type="dxa" w:w="2880"/>
          </w:tcPr>
          <w:p>
            <w:r>
              <w:t>1116.8663</w:t>
            </w:r>
          </w:p>
        </w:tc>
      </w:tr>
      <w:tr>
        <w:tc>
          <w:tcPr>
            <w:tcW w:type="dxa" w:w="2880"/>
          </w:tcPr>
          <w:p>
            <w:r>
              <w:t>590.552</w:t>
            </w:r>
          </w:p>
        </w:tc>
        <w:tc>
          <w:tcPr>
            <w:tcW w:type="dxa" w:w="2880"/>
          </w:tcPr>
          <w:p>
            <w:r>
              <w:t>-682.4992</w:t>
            </w:r>
          </w:p>
        </w:tc>
        <w:tc>
          <w:tcPr>
            <w:tcW w:type="dxa" w:w="2880"/>
          </w:tcPr>
          <w:p>
            <w:r>
              <w:t>1112.3379</w:t>
            </w:r>
          </w:p>
        </w:tc>
      </w:tr>
      <w:tr>
        <w:tc>
          <w:tcPr>
            <w:tcW w:type="dxa" w:w="2880"/>
          </w:tcPr>
          <w:p>
            <w:r>
              <w:t>518.5291</w:t>
            </w:r>
          </w:p>
        </w:tc>
        <w:tc>
          <w:tcPr>
            <w:tcW w:type="dxa" w:w="2880"/>
          </w:tcPr>
          <w:p>
            <w:r>
              <w:t>-196.644</w:t>
            </w:r>
          </w:p>
        </w:tc>
        <w:tc>
          <w:tcPr>
            <w:tcW w:type="dxa" w:w="2880"/>
          </w:tcPr>
          <w:p>
            <w:r>
              <w:t>1116.8109</w:t>
            </w:r>
          </w:p>
        </w:tc>
      </w:tr>
      <w:tr>
        <w:tc>
          <w:tcPr>
            <w:tcW w:type="dxa" w:w="2880"/>
          </w:tcPr>
          <w:p>
            <w:r>
              <w:t>-399.1092</w:t>
            </w:r>
          </w:p>
        </w:tc>
        <w:tc>
          <w:tcPr>
            <w:tcW w:type="dxa" w:w="2880"/>
          </w:tcPr>
          <w:p>
            <w:r>
              <w:t>-680.3289</w:t>
            </w:r>
          </w:p>
        </w:tc>
        <w:tc>
          <w:tcPr>
            <w:tcW w:type="dxa" w:w="2880"/>
          </w:tcPr>
          <w:p>
            <w:r>
              <w:t>1110.8376</w:t>
            </w:r>
          </w:p>
        </w:tc>
      </w:tr>
      <w:tr>
        <w:tc>
          <w:tcPr>
            <w:tcW w:type="dxa" w:w="2880"/>
          </w:tcPr>
          <w:p>
            <w:r>
              <w:t>-433.355</w:t>
            </w:r>
          </w:p>
        </w:tc>
        <w:tc>
          <w:tcPr>
            <w:tcW w:type="dxa" w:w="2880"/>
          </w:tcPr>
          <w:p>
            <w:r>
              <w:t>-210.2969</w:t>
            </w:r>
          </w:p>
        </w:tc>
        <w:tc>
          <w:tcPr>
            <w:tcW w:type="dxa" w:w="2880"/>
          </w:tcPr>
          <w:p>
            <w:r>
              <w:t>1121.3077</w:t>
            </w:r>
          </w:p>
        </w:tc>
      </w:tr>
    </w:tbl>
    <w:p>
      <w:r>
        <w:t>Test input model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92.5787</w:t>
            </w:r>
          </w:p>
        </w:tc>
        <w:tc>
          <w:tcPr>
            <w:tcW w:type="dxa" w:w="2880"/>
          </w:tcPr>
          <w:p>
            <w:r>
              <w:t>-155.7696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</w:t>
            </w:r>
          </w:p>
        </w:tc>
      </w:tr>
      <w:tr>
        <w:tc>
          <w:tcPr>
            <w:tcW w:type="dxa" w:w="2880"/>
          </w:tcPr>
          <w:p>
            <w:r>
              <w:t>9.638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p>
      <w:r>
        <w:t>Test input object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7350.27</w:t>
            </w:r>
          </w:p>
        </w:tc>
        <w:tc>
          <w:tcPr>
            <w:tcW w:type="dxa" w:w="2880"/>
          </w:tcPr>
          <w:p>
            <w:r>
              <w:t>4382.54</w:t>
            </w:r>
          </w:p>
        </w:tc>
        <w:tc>
          <w:tcPr>
            <w:tcW w:type="dxa" w:w="2880"/>
          </w:tcPr>
          <w:p>
            <w:r>
              <w:t>276.42</w:t>
            </w:r>
          </w:p>
        </w:tc>
      </w:tr>
      <w:tr>
        <w:tc>
          <w:tcPr>
            <w:tcW w:type="dxa" w:w="2880"/>
          </w:tcPr>
          <w:p>
            <w:r>
              <w:t>6717.22</w:t>
            </w:r>
          </w:p>
        </w:tc>
        <w:tc>
          <w:tcPr>
            <w:tcW w:type="dxa" w:w="2880"/>
          </w:tcPr>
          <w:p>
            <w:r>
              <w:t>4626.41</w:t>
            </w:r>
          </w:p>
        </w:tc>
        <w:tc>
          <w:tcPr>
            <w:tcW w:type="dxa" w:w="2880"/>
          </w:tcPr>
          <w:p>
            <w:r>
              <w:t>280.05</w:t>
            </w:r>
          </w:p>
        </w:tc>
      </w:tr>
      <w:tr>
        <w:tc>
          <w:tcPr>
            <w:tcW w:type="dxa" w:w="2880"/>
          </w:tcPr>
          <w:p>
            <w:r>
              <w:t>6869.09</w:t>
            </w:r>
          </w:p>
        </w:tc>
        <w:tc>
          <w:tcPr>
            <w:tcW w:type="dxa" w:w="2880"/>
          </w:tcPr>
          <w:p>
            <w:r>
              <w:t>3844.56</w:t>
            </w:r>
          </w:p>
        </w:tc>
        <w:tc>
          <w:tcPr>
            <w:tcW w:type="dxa" w:w="2880"/>
          </w:tcPr>
          <w:p>
            <w:r>
              <w:t>283.11</w:t>
            </w:r>
          </w:p>
        </w:tc>
      </w:tr>
      <w:tr>
        <w:tc>
          <w:tcPr>
            <w:tcW w:type="dxa" w:w="2880"/>
          </w:tcPr>
          <w:p>
            <w:r>
              <w:t>6316.06</w:t>
            </w:r>
          </w:p>
        </w:tc>
        <w:tc>
          <w:tcPr>
            <w:tcW w:type="dxa" w:w="2880"/>
          </w:tcPr>
          <w:p>
            <w:r>
              <w:t>3934.63</w:t>
            </w:r>
          </w:p>
        </w:tc>
        <w:tc>
          <w:tcPr>
            <w:tcW w:type="dxa" w:w="2880"/>
          </w:tcPr>
          <w:p>
            <w:r>
              <w:t>283.03</w:t>
            </w:r>
          </w:p>
        </w:tc>
      </w:tr>
      <w:tr>
        <w:tc>
          <w:tcPr>
            <w:tcW w:type="dxa" w:w="2880"/>
          </w:tcPr>
          <w:p>
            <w:r>
              <w:t>6172.84</w:t>
            </w:r>
          </w:p>
        </w:tc>
        <w:tc>
          <w:tcPr>
            <w:tcW w:type="dxa" w:w="2880"/>
          </w:tcPr>
          <w:p>
            <w:r>
              <w:t>3269.45</w:t>
            </w:r>
          </w:p>
        </w:tc>
        <w:tc>
          <w:tcPr>
            <w:tcW w:type="dxa" w:w="2880"/>
          </w:tcPr>
          <w:p>
            <w:r>
              <w:t>248.1</w:t>
            </w:r>
          </w:p>
        </w:tc>
      </w:tr>
      <w:tr>
        <w:tc>
          <w:tcPr>
            <w:tcW w:type="dxa" w:w="2880"/>
          </w:tcPr>
          <w:p>
            <w:r>
              <w:t>6905.26</w:t>
            </w:r>
          </w:p>
        </w:tc>
        <w:tc>
          <w:tcPr>
            <w:tcW w:type="dxa" w:w="2880"/>
          </w:tcPr>
          <w:p>
            <w:r>
              <w:t>3279.84</w:t>
            </w:r>
          </w:p>
        </w:tc>
        <w:tc>
          <w:tcPr>
            <w:tcW w:type="dxa" w:w="2880"/>
          </w:tcPr>
          <w:p>
            <w:r>
              <w:t>266.47</w:t>
            </w:r>
          </w:p>
        </w:tc>
      </w:tr>
    </w:tbl>
    <w:p>
      <w:r>
        <w:t>Test Initial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  <w:tr>
        <w:tc>
          <w:tcPr>
            <w:tcW w:type="dxa" w:w="8640"/>
          </w:tcPr>
          <w:p>
            <w:r>
              <w:t>18.8601</w:t>
            </w:r>
          </w:p>
        </w:tc>
      </w:tr>
      <w:tr>
        <w:tc>
          <w:tcPr>
            <w:tcW w:type="dxa" w:w="8640"/>
          </w:tcPr>
          <w:p>
            <w:r>
              <w:t>7.5826</w:t>
            </w:r>
          </w:p>
        </w:tc>
      </w:tr>
      <w:tr>
        <w:tc>
          <w:tcPr>
            <w:tcW w:type="dxa" w:w="8640"/>
          </w:tcPr>
          <w:p>
            <w:r>
              <w:t>6341.7188</w:t>
            </w:r>
          </w:p>
        </w:tc>
      </w:tr>
      <w:tr>
        <w:tc>
          <w:tcPr>
            <w:tcW w:type="dxa" w:w="8640"/>
          </w:tcPr>
          <w:p>
            <w:r>
              <w:t>3985.2445</w:t>
            </w:r>
          </w:p>
        </w:tc>
      </w:tr>
      <w:tr>
        <w:tc>
          <w:tcPr>
            <w:tcW w:type="dxa" w:w="8640"/>
          </w:tcPr>
          <w:p>
            <w:r>
              <w:t>1457.5585</w:t>
            </w:r>
          </w:p>
        </w:tc>
      </w:tr>
    </w:tbl>
    <w:p>
      <w:r>
        <w:t>Test Correlation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-0.0534</w:t>
            </w:r>
          </w:p>
        </w:tc>
      </w:tr>
      <w:tr>
        <w:tc>
          <w:tcPr>
            <w:tcW w:type="dxa" w:w="1234"/>
          </w:tcPr>
          <w:p>
            <w:r>
              <w:t>0.1915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</w:tr>
      <w:tr>
        <w:tc>
          <w:tcPr>
            <w:tcW w:type="dxa" w:w="1234"/>
          </w:tcPr>
          <w:p>
            <w:r>
              <w:t>0.0207</w:t>
            </w:r>
          </w:p>
        </w:tc>
        <w:tc>
          <w:tcPr>
            <w:tcW w:type="dxa" w:w="1234"/>
          </w:tcPr>
          <w:p>
            <w:r>
              <w:t>0.0259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</w:tr>
      <w:tr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-0.0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</w:tr>
      <w:tr>
        <w:tc>
          <w:tcPr>
            <w:tcW w:type="dxa" w:w="1234"/>
          </w:tcPr>
          <w:p>
            <w:r>
              <w:t>0.0173</w:t>
            </w:r>
          </w:p>
        </w:tc>
        <w:tc>
          <w:tcPr>
            <w:tcW w:type="dxa" w:w="1234"/>
          </w:tcPr>
          <w:p>
            <w:r>
              <w:t>-0.9239</w:t>
            </w:r>
          </w:p>
        </w:tc>
        <w:tc>
          <w:tcPr>
            <w:tcW w:type="dxa" w:w="1234"/>
          </w:tcPr>
          <w:p>
            <w:r>
              <w:t>0.0122</w:t>
            </w:r>
          </w:p>
        </w:tc>
        <w:tc>
          <w:tcPr>
            <w:tcW w:type="dxa" w:w="1234"/>
          </w:tcPr>
          <w:p>
            <w:r>
              <w:t>-0.1637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</w:tr>
      <w:tr>
        <w:tc>
          <w:tcPr>
            <w:tcW w:type="dxa" w:w="1234"/>
          </w:tcPr>
          <w:p>
            <w:r>
              <w:t>0.8157</w:t>
            </w:r>
          </w:p>
        </w:tc>
        <w:tc>
          <w:tcPr>
            <w:tcW w:type="dxa" w:w="1234"/>
          </w:tcPr>
          <w:p>
            <w:r>
              <w:t>0.5574</w:t>
            </w:r>
          </w:p>
        </w:tc>
        <w:tc>
          <w:tcPr>
            <w:tcW w:type="dxa" w:w="1234"/>
          </w:tcPr>
          <w:p>
            <w:r>
              <w:t>0.2305</w:t>
            </w:r>
          </w:p>
        </w:tc>
        <w:tc>
          <w:tcPr>
            <w:tcW w:type="dxa" w:w="1234"/>
          </w:tcPr>
          <w:p>
            <w:r>
              <w:t>0.0412</w:t>
            </w:r>
          </w:p>
        </w:tc>
        <w:tc>
          <w:tcPr>
            <w:tcW w:type="dxa" w:w="1234"/>
          </w:tcPr>
          <w:p>
            <w:r>
              <w:t>-0.372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</w:tr>
      <w:tr>
        <w:tc>
          <w:tcPr>
            <w:tcW w:type="dxa" w:w="1234"/>
          </w:tcPr>
          <w:p>
            <w:r>
              <w:t>-0.0534</w:t>
            </w:r>
          </w:p>
        </w:tc>
        <w:tc>
          <w:tcPr>
            <w:tcW w:type="dxa" w:w="1234"/>
          </w:tcPr>
          <w:p>
            <w:r>
              <w:t>-0.473</w:t>
            </w:r>
          </w:p>
        </w:tc>
        <w:tc>
          <w:tcPr>
            <w:tcW w:type="dxa" w:w="1234"/>
          </w:tcPr>
          <w:p>
            <w:r>
              <w:t>-0.0117</w:t>
            </w:r>
          </w:p>
        </w:tc>
        <w:tc>
          <w:tcPr>
            <w:tcW w:type="dxa" w:w="1234"/>
          </w:tcPr>
          <w:p>
            <w:r>
              <w:t>0.7743</w:t>
            </w:r>
          </w:p>
        </w:tc>
        <w:tc>
          <w:tcPr>
            <w:tcW w:type="dxa" w:w="1234"/>
          </w:tcPr>
          <w:p>
            <w:r>
              <w:t>0.3177</w:t>
            </w:r>
          </w:p>
        </w:tc>
        <w:tc>
          <w:tcPr>
            <w:tcW w:type="dxa" w:w="1234"/>
          </w:tcPr>
          <w:p>
            <w:r>
              <w:t>-0.2043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</w:tbl>
    <w:p>
      <w:r>
        <w:t>Test Redundancy Numbers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0.5744</w:t>
            </w:r>
          </w:p>
        </w:tc>
        <w:tc>
          <w:tcPr>
            <w:tcW w:type="dxa" w:w="2880"/>
          </w:tcPr>
          <w:p>
            <w:r>
              <w:t>0.5743</w:t>
            </w:r>
          </w:p>
        </w:tc>
        <w:tc>
          <w:tcPr>
            <w:tcW w:type="dxa" w:w="2880"/>
          </w:tcPr>
          <w:p>
            <w:r>
              <w:t>0.3863</w:t>
            </w:r>
          </w:p>
        </w:tc>
      </w:tr>
      <w:tr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0.6127</w:t>
            </w:r>
          </w:p>
        </w:tc>
        <w:tc>
          <w:tcPr>
            <w:tcW w:type="dxa" w:w="2880"/>
          </w:tcPr>
          <w:p>
            <w:r>
              <w:t>0.4002</w:t>
            </w:r>
          </w:p>
        </w:tc>
      </w:tr>
      <w:tr>
        <w:tc>
          <w:tcPr>
            <w:tcW w:type="dxa" w:w="2880"/>
          </w:tcPr>
          <w:p>
            <w:r>
              <w:t>0.8235</w:t>
            </w:r>
          </w:p>
        </w:tc>
        <w:tc>
          <w:tcPr>
            <w:tcW w:type="dxa" w:w="2880"/>
          </w:tcPr>
          <w:p>
            <w:r>
              <w:t>0.8236</w:t>
            </w:r>
          </w:p>
        </w:tc>
        <w:tc>
          <w:tcPr>
            <w:tcW w:type="dxa" w:w="2880"/>
          </w:tcPr>
          <w:p>
            <w:r>
              <w:t>0.7968</w:t>
            </w:r>
          </w:p>
        </w:tc>
      </w:tr>
      <w:tr>
        <w:tc>
          <w:tcPr>
            <w:tcW w:type="dxa" w:w="2880"/>
          </w:tcPr>
          <w:p>
            <w:r>
              <w:t>0.7656</w:t>
            </w:r>
          </w:p>
        </w:tc>
        <w:tc>
          <w:tcPr>
            <w:tcW w:type="dxa" w:w="2880"/>
          </w:tcPr>
          <w:p>
            <w:r>
              <w:t>0.7655</w:t>
            </w:r>
          </w:p>
        </w:tc>
        <w:tc>
          <w:tcPr>
            <w:tcW w:type="dxa" w:w="2880"/>
          </w:tcPr>
          <w:p>
            <w:r>
              <w:t>0.5958</w:t>
            </w:r>
          </w:p>
        </w:tc>
      </w:tr>
      <w:tr>
        <w:tc>
          <w:tcPr>
            <w:tcW w:type="dxa" w:w="2880"/>
          </w:tcPr>
          <w:p>
            <w:r>
              <w:t>0.5545</w:t>
            </w:r>
          </w:p>
        </w:tc>
        <w:tc>
          <w:tcPr>
            <w:tcW w:type="dxa" w:w="2880"/>
          </w:tcPr>
          <w:p>
            <w:r>
              <w:t>0.5546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0.6688</w:t>
            </w:r>
          </w:p>
        </w:tc>
        <w:tc>
          <w:tcPr>
            <w:tcW w:type="dxa" w:w="2880"/>
          </w:tcPr>
          <w:p>
            <w:r>
              <w:t>0.3958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-0.8241</w:t>
            </w:r>
          </w:p>
        </w:tc>
      </w:tr>
      <w:tr>
        <w:tc>
          <w:tcPr>
            <w:tcW w:type="dxa" w:w="8640"/>
          </w:tcPr>
          <w:p>
            <w:r>
              <w:t>-0.7177</w:t>
            </w:r>
          </w:p>
        </w:tc>
      </w:tr>
      <w:tr>
        <w:tc>
          <w:tcPr>
            <w:tcW w:type="dxa" w:w="8640"/>
          </w:tcPr>
          <w:p>
            <w:r>
              <w:t>18.8911</w:t>
            </w:r>
          </w:p>
        </w:tc>
      </w:tr>
      <w:tr>
        <w:tc>
          <w:tcPr>
            <w:tcW w:type="dxa" w:w="8640"/>
          </w:tcPr>
          <w:p>
            <w:r>
              <w:t>7.5856</w:t>
            </w:r>
          </w:p>
        </w:tc>
      </w:tr>
      <w:tr>
        <w:tc>
          <w:tcPr>
            <w:tcW w:type="dxa" w:w="8640"/>
          </w:tcPr>
          <w:p>
            <w:r>
              <w:t>6349.5511</w:t>
            </w:r>
          </w:p>
        </w:tc>
      </w:tr>
      <w:tr>
        <w:tc>
          <w:tcPr>
            <w:tcW w:type="dxa" w:w="8640"/>
          </w:tcPr>
          <w:p>
            <w:r>
              <w:t>3964.6453</w:t>
            </w:r>
          </w:p>
        </w:tc>
      </w:tr>
      <w:tr>
        <w:tc>
          <w:tcPr>
            <w:tcW w:type="dxa" w:w="8640"/>
          </w:tcPr>
          <w:p>
            <w:r>
              <w:t>1458.1142</w:t>
            </w:r>
          </w:p>
        </w:tc>
      </w:tr>
    </w:tbl>
    <w:p>
      <w:r>
        <w:t>Test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7350.2557</w:t>
            </w:r>
          </w:p>
        </w:tc>
        <w:tc>
          <w:tcPr>
            <w:tcW w:type="dxa" w:w="2880"/>
          </w:tcPr>
          <w:p>
            <w:r>
              <w:t>4382.3354</w:t>
            </w:r>
          </w:p>
        </w:tc>
        <w:tc>
          <w:tcPr>
            <w:tcW w:type="dxa" w:w="2880"/>
          </w:tcPr>
          <w:p>
            <w:r>
              <w:t>276.4676</w:t>
            </w:r>
          </w:p>
        </w:tc>
      </w:tr>
      <w:tr>
        <w:tc>
          <w:tcPr>
            <w:tcW w:type="dxa" w:w="2880"/>
          </w:tcPr>
          <w:p>
            <w:r>
              <w:t>6717.111</w:t>
            </w:r>
          </w:p>
        </w:tc>
        <w:tc>
          <w:tcPr>
            <w:tcW w:type="dxa" w:w="2880"/>
          </w:tcPr>
          <w:p>
            <w:r>
              <w:t>4626.7169</w:t>
            </w:r>
          </w:p>
        </w:tc>
        <w:tc>
          <w:tcPr>
            <w:tcW w:type="dxa" w:w="2880"/>
          </w:tcPr>
          <w:p>
            <w:r>
              <w:t>279.8916</w:t>
            </w:r>
          </w:p>
        </w:tc>
      </w:tr>
      <w:tr>
        <w:tc>
          <w:tcPr>
            <w:tcW w:type="dxa" w:w="2880"/>
          </w:tcPr>
          <w:p>
            <w:r>
              <w:t>6869.1524</w:t>
            </w:r>
          </w:p>
        </w:tc>
        <w:tc>
          <w:tcPr>
            <w:tcW w:type="dxa" w:w="2880"/>
          </w:tcPr>
          <w:p>
            <w:r>
              <w:t>3844.4149</w:t>
            </w:r>
          </w:p>
        </w:tc>
        <w:tc>
          <w:tcPr>
            <w:tcW w:type="dxa" w:w="2880"/>
          </w:tcPr>
          <w:p>
            <w:r>
              <w:t>283.0665</w:t>
            </w:r>
          </w:p>
        </w:tc>
      </w:tr>
      <w:tr>
        <w:tc>
          <w:tcPr>
            <w:tcW w:type="dxa" w:w="2880"/>
          </w:tcPr>
          <w:p>
            <w:r>
              <w:t>6316.1039</w:t>
            </w:r>
          </w:p>
        </w:tc>
        <w:tc>
          <w:tcPr>
            <w:tcW w:type="dxa" w:w="2880"/>
          </w:tcPr>
          <w:p>
            <w:r>
              <w:t>3934.557</w:t>
            </w:r>
          </w:p>
        </w:tc>
        <w:tc>
          <w:tcPr>
            <w:tcW w:type="dxa" w:w="2880"/>
          </w:tcPr>
          <w:p>
            <w:r>
              <w:t>283.3083</w:t>
            </w:r>
          </w:p>
        </w:tc>
      </w:tr>
      <w:tr>
        <w:tc>
          <w:tcPr>
            <w:tcW w:type="dxa" w:w="2880"/>
          </w:tcPr>
          <w:p>
            <w:r>
              <w:t>6172.9073</w:t>
            </w:r>
          </w:p>
        </w:tc>
        <w:tc>
          <w:tcPr>
            <w:tcW w:type="dxa" w:w="2880"/>
          </w:tcPr>
          <w:p>
            <w:r>
              <w:t>3269.4483</w:t>
            </w:r>
          </w:p>
        </w:tc>
        <w:tc>
          <w:tcPr>
            <w:tcW w:type="dxa" w:w="2880"/>
          </w:tcPr>
          <w:p>
            <w:r>
              <w:t>247.9493</w:t>
            </w:r>
          </w:p>
        </w:tc>
      </w:tr>
      <w:tr>
        <w:tc>
          <w:tcPr>
            <w:tcW w:type="dxa" w:w="2880"/>
          </w:tcPr>
          <w:p>
            <w:r>
              <w:t>6905.2097</w:t>
            </w:r>
          </w:p>
        </w:tc>
        <w:tc>
          <w:tcPr>
            <w:tcW w:type="dxa" w:w="2880"/>
          </w:tcPr>
          <w:p>
            <w:r>
              <w:t>3279.9575</w:t>
            </w:r>
          </w:p>
        </w:tc>
        <w:tc>
          <w:tcPr>
            <w:tcW w:type="dxa" w:w="2880"/>
          </w:tcPr>
          <w:p>
            <w:r>
              <w:t>266.4966</w:t>
            </w:r>
          </w:p>
        </w:tc>
      </w:tr>
    </w:tbl>
    <w:p>
      <w:r>
        <w:t>Test residuals for transformed model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-0.0143</w:t>
            </w:r>
          </w:p>
        </w:tc>
        <w:tc>
          <w:tcPr>
            <w:tcW w:type="dxa" w:w="2880"/>
          </w:tcPr>
          <w:p>
            <w:r>
              <w:t>-0.2046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-0.109</w:t>
            </w:r>
          </w:p>
        </w:tc>
        <w:tc>
          <w:tcPr>
            <w:tcW w:type="dxa" w:w="2880"/>
          </w:tcPr>
          <w:p>
            <w:r>
              <w:t>0.3069</w:t>
            </w:r>
          </w:p>
        </w:tc>
        <w:tc>
          <w:tcPr>
            <w:tcW w:type="dxa" w:w="2880"/>
          </w:tcPr>
          <w:p>
            <w:r>
              <w:t>-0.1584</w:t>
            </w:r>
          </w:p>
        </w:tc>
      </w:tr>
      <w:tr>
        <w:tc>
          <w:tcPr>
            <w:tcW w:type="dxa" w:w="2880"/>
          </w:tcPr>
          <w:p>
            <w:r>
              <w:t>0.0624</w:t>
            </w:r>
          </w:p>
        </w:tc>
        <w:tc>
          <w:tcPr>
            <w:tcW w:type="dxa" w:w="2880"/>
          </w:tcPr>
          <w:p>
            <w:r>
              <w:t>-0.1451</w:t>
            </w:r>
          </w:p>
        </w:tc>
        <w:tc>
          <w:tcPr>
            <w:tcW w:type="dxa" w:w="2880"/>
          </w:tcPr>
          <w:p>
            <w:r>
              <w:t>-0.0435</w:t>
            </w:r>
          </w:p>
        </w:tc>
      </w:tr>
      <w:tr>
        <w:tc>
          <w:tcPr>
            <w:tcW w:type="dxa" w:w="2880"/>
          </w:tcPr>
          <w:p>
            <w:r>
              <w:t>0.0439</w:t>
            </w:r>
          </w:p>
        </w:tc>
        <w:tc>
          <w:tcPr>
            <w:tcW w:type="dxa" w:w="2880"/>
          </w:tcPr>
          <w:p>
            <w:r>
              <w:t>-0.073</w:t>
            </w:r>
          </w:p>
        </w:tc>
        <w:tc>
          <w:tcPr>
            <w:tcW w:type="dxa" w:w="2880"/>
          </w:tcPr>
          <w:p>
            <w:r>
              <w:t>0.2783</w:t>
            </w:r>
          </w:p>
        </w:tc>
      </w:tr>
      <w:tr>
        <w:tc>
          <w:tcPr>
            <w:tcW w:type="dxa" w:w="2880"/>
          </w:tcPr>
          <w:p>
            <w:r>
              <w:t>0.0673</w:t>
            </w:r>
          </w:p>
        </w:tc>
        <w:tc>
          <w:tcPr>
            <w:tcW w:type="dxa" w:w="2880"/>
          </w:tcPr>
          <w:p>
            <w:r>
              <w:t>-0.0017</w:t>
            </w:r>
          </w:p>
        </w:tc>
        <w:tc>
          <w:tcPr>
            <w:tcW w:type="dxa" w:w="2880"/>
          </w:tcPr>
          <w:p>
            <w:r>
              <w:t>-0.1507</w:t>
            </w:r>
          </w:p>
        </w:tc>
      </w:tr>
      <w:tr>
        <w:tc>
          <w:tcPr>
            <w:tcW w:type="dxa" w:w="2880"/>
          </w:tcPr>
          <w:p>
            <w:r>
              <w:t>-0.0503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  <w:tc>
          <w:tcPr>
            <w:tcW w:type="dxa" w:w="2880"/>
          </w:tcPr>
          <w:p>
            <w:r>
              <w:t>0.0266</w:t>
            </w:r>
          </w:p>
        </w:tc>
      </w:tr>
      <w:tr>
        <w:tc>
          <w:tcPr>
            <w:tcW w:type="dxa" w:w="2880"/>
          </w:tcPr>
          <w:p>
            <w:r>
              <w:t>0.0579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  <w:tc>
          <w:tcPr>
            <w:tcW w:type="dxa" w:w="2880"/>
          </w:tcPr>
          <w:p>
            <w:r>
              <w:t>0.1175</w:t>
            </w:r>
          </w:p>
        </w:tc>
      </w:tr>
      <w:tr>
        <w:tc>
          <w:tcPr>
            <w:tcW w:type="dxa" w:w="2880"/>
          </w:tcPr>
          <w:p>
            <w:r>
              <w:t>0.0645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  <w:tc>
          <w:tcPr>
            <w:tcW w:type="dxa" w:w="2880"/>
          </w:tcPr>
          <w:p>
            <w:r>
              <w:t>0.1473</w:t>
            </w:r>
          </w:p>
        </w:tc>
      </w:tr>
    </w:tbl>
    <w:p>
      <w:r>
        <w:t>Test left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6349.5511</w:t>
            </w:r>
          </w:p>
        </w:tc>
        <w:tc>
          <w:tcPr>
            <w:tcW w:type="dxa" w:w="2880"/>
          </w:tcPr>
          <w:p>
            <w:r>
              <w:t>3964.6453</w:t>
            </w:r>
          </w:p>
        </w:tc>
        <w:tc>
          <w:tcPr>
            <w:tcW w:type="dxa" w:w="2880"/>
          </w:tcPr>
          <w:p>
            <w:r>
              <w:t>1458.1142</w:t>
            </w:r>
          </w:p>
        </w:tc>
      </w:tr>
    </w:tbl>
    <w:p>
      <w:r>
        <w:t>Test right perspective center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7022.3021</w:t>
            </w:r>
          </w:p>
        </w:tc>
        <w:tc>
          <w:tcPr>
            <w:tcW w:type="dxa" w:w="2880"/>
          </w:tcPr>
          <w:p>
            <w:r>
              <w:t>3774.6249</w:t>
            </w:r>
          </w:p>
        </w:tc>
        <w:tc>
          <w:tcPr>
            <w:tcW w:type="dxa" w:w="2880"/>
          </w:tcPr>
          <w:p>
            <w:r>
              <w:t>1466.3994</w:t>
            </w:r>
          </w:p>
        </w:tc>
      </w:tr>
    </w:tbl>
    <w:p>
      <w:r>
        <w:t>Test relative orientation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0.4392</w:t>
            </w:r>
          </w:p>
        </w:tc>
        <w:tc>
          <w:tcPr>
            <w:tcW w:type="dxa" w:w="2880"/>
          </w:tcPr>
          <w:p>
            <w:r>
              <w:t>1.508</w:t>
            </w:r>
          </w:p>
        </w:tc>
        <w:tc>
          <w:tcPr>
            <w:tcW w:type="dxa" w:w="2880"/>
          </w:tcPr>
          <w:p>
            <w:r>
              <w:t>3.1575</w:t>
            </w:r>
          </w:p>
        </w:tc>
      </w:tr>
    </w:tbl>
    <w:p>
      <w:r>
        <w:t>Test M_i_m_left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1.0000000000000000000000000000000000000000000000000</w:t>
            </w:r>
          </w:p>
        </w:tc>
      </w:tr>
    </w:tbl>
    <w:p>
      <w:r>
        <w:t>Test M_i_m_right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0.9981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  <w:tc>
          <w:tcPr>
            <w:tcW w:type="dxa" w:w="2880"/>
          </w:tcPr>
          <w:p>
            <w:r>
              <w:t>-0.0259</w:t>
            </w:r>
          </w:p>
        </w:tc>
      </w:tr>
      <w:tr>
        <w:tc>
          <w:tcPr>
            <w:tcW w:type="dxa" w:w="2880"/>
          </w:tcPr>
          <w:p>
            <w:r>
              <w:t>-0.0551</w:t>
            </w:r>
          </w:p>
        </w:tc>
        <w:tc>
          <w:tcPr>
            <w:tcW w:type="dxa" w:w="2880"/>
          </w:tcPr>
          <w:p>
            <w:r>
              <w:t>0.9984</w:t>
            </w:r>
          </w:p>
        </w:tc>
        <w:tc>
          <w:tcPr>
            <w:tcW w:type="dxa" w:w="2880"/>
          </w:tcPr>
          <w:p>
            <w:r>
              <w:t>0.0091</w:t>
            </w:r>
          </w:p>
        </w:tc>
      </w:tr>
      <w:tr>
        <w:tc>
          <w:tcPr>
            <w:tcW w:type="dxa" w:w="2880"/>
          </w:tcPr>
          <w:p>
            <w:r>
              <w:t>0.0263</w:t>
            </w:r>
          </w:p>
        </w:tc>
        <w:tc>
          <w:tcPr>
            <w:tcW w:type="dxa" w:w="2880"/>
          </w:tcPr>
          <w:p>
            <w:r>
              <w:t>-0.0077</w:t>
            </w:r>
          </w:p>
        </w:tc>
        <w:tc>
          <w:tcPr>
            <w:tcW w:type="dxa" w:w="2880"/>
          </w:tcPr>
          <w:p>
            <w:r>
              <w:t>0.9996</w:t>
            </w:r>
          </w:p>
        </w:tc>
      </w:tr>
    </w:tbl>
    <w:p>
      <w:r>
        <w:t>Test M_o_m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0.0072</w:t>
            </w:r>
          </w:p>
        </w:tc>
      </w:tr>
      <w:tr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</w:tr>
      <w:tr>
        <w:tc>
          <w:tcPr>
            <w:tcW w:type="dxa" w:w="2880"/>
          </w:tcPr>
          <w:p>
            <w:r>
              <w:t>-0.0125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M_o_m.T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M_i_o_left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0.9461</w:t>
            </w:r>
          </w:p>
        </w:tc>
        <w:tc>
          <w:tcPr>
            <w:tcW w:type="dxa" w:w="2880"/>
          </w:tcPr>
          <w:p>
            <w:r>
              <w:t>-0.3237</w:t>
            </w:r>
          </w:p>
        </w:tc>
        <w:tc>
          <w:tcPr>
            <w:tcW w:type="dxa" w:w="2880"/>
          </w:tcPr>
          <w:p>
            <w:r>
              <w:t>-0.0125</w:t>
            </w:r>
          </w:p>
        </w:tc>
      </w:tr>
      <w:tr>
        <w:tc>
          <w:tcPr>
            <w:tcW w:type="dxa" w:w="2880"/>
          </w:tcPr>
          <w:p>
            <w:r>
              <w:t>0.3239</w:t>
            </w:r>
          </w:p>
        </w:tc>
        <w:tc>
          <w:tcPr>
            <w:tcW w:type="dxa" w:w="2880"/>
          </w:tcPr>
          <w:p>
            <w:r>
              <w:t>0.9460</w:t>
            </w:r>
          </w:p>
        </w:tc>
        <w:tc>
          <w:tcPr>
            <w:tcW w:type="dxa" w:w="2880"/>
          </w:tcPr>
          <w:p>
            <w:r>
              <w:t>0.0144</w:t>
            </w:r>
          </w:p>
        </w:tc>
      </w:tr>
      <w:tr>
        <w:tc>
          <w:tcPr>
            <w:tcW w:type="dxa" w:w="2880"/>
          </w:tcPr>
          <w:p>
            <w:r>
              <w:t>0.0072</w:t>
            </w:r>
          </w:p>
        </w:tc>
        <w:tc>
          <w:tcPr>
            <w:tcW w:type="dxa" w:w="2880"/>
          </w:tcPr>
          <w:p>
            <w:r>
              <w:t>-0.0177</w:t>
            </w:r>
          </w:p>
        </w:tc>
        <w:tc>
          <w:tcPr>
            <w:tcW w:type="dxa" w:w="2880"/>
          </w:tcPr>
          <w:p>
            <w:r>
              <w:t>0.9998</w:t>
            </w:r>
          </w:p>
        </w:tc>
      </w:tr>
    </w:tbl>
    <w:p>
      <w:r>
        <w:t>Test M_i_o_right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0.9620</w:t>
            </w:r>
          </w:p>
        </w:tc>
        <w:tc>
          <w:tcPr>
            <w:tcW w:type="dxa" w:w="2880"/>
          </w:tcPr>
          <w:p>
            <w:r>
              <w:t>-0.2704</w:t>
            </w:r>
          </w:p>
        </w:tc>
        <w:tc>
          <w:tcPr>
            <w:tcW w:type="dxa" w:w="2880"/>
          </w:tcPr>
          <w:p>
            <w:r>
              <w:t>-0.0376</w:t>
            </w:r>
          </w:p>
        </w:tc>
      </w:tr>
      <w:tr>
        <w:tc>
          <w:tcPr>
            <w:tcW w:type="dxa" w:w="2880"/>
          </w:tcPr>
          <w:p>
            <w:r>
              <w:t>0.2714</w:t>
            </w:r>
          </w:p>
        </w:tc>
        <w:tc>
          <w:tcPr>
            <w:tcW w:type="dxa" w:w="2880"/>
          </w:tcPr>
          <w:p>
            <w:r>
              <w:t>0.9622</w:t>
            </w:r>
          </w:p>
        </w:tc>
        <w:tc>
          <w:tcPr>
            <w:tcW w:type="dxa" w:w="2880"/>
          </w:tcPr>
          <w:p>
            <w:r>
              <w:t>0.0242</w:t>
            </w:r>
          </w:p>
        </w:tc>
      </w:tr>
      <w:tr>
        <w:tc>
          <w:tcPr>
            <w:tcW w:type="dxa" w:w="2880"/>
          </w:tcPr>
          <w:p>
            <w:r>
              <w:t>0.0296</w:t>
            </w:r>
          </w:p>
        </w:tc>
        <w:tc>
          <w:tcPr>
            <w:tcW w:type="dxa" w:w="2880"/>
          </w:tcPr>
          <w:p>
            <w:r>
              <w:t>-0.0334</w:t>
            </w:r>
          </w:p>
        </w:tc>
        <w:tc>
          <w:tcPr>
            <w:tcW w:type="dxa" w:w="2880"/>
          </w:tcPr>
          <w:p>
            <w:r>
              <w:t>0.9990</w:t>
            </w:r>
          </w:p>
        </w:tc>
      </w:tr>
    </w:tbl>
    <w:p>
      <w:r>
        <w:t>Test extracted angles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1.0121</w:t>
            </w:r>
          </w:p>
        </w:tc>
        <w:tc>
          <w:tcPr>
            <w:tcW w:type="dxa" w:w="2880"/>
          </w:tcPr>
          <w:p>
            <w:r>
              <w:t>0.4122</w:t>
            </w:r>
          </w:p>
        </w:tc>
        <w:tc>
          <w:tcPr>
            <w:tcW w:type="dxa" w:w="2880"/>
          </w:tcPr>
          <w:p>
            <w:r>
              <w:t>-18.8999</w:t>
            </w:r>
          </w:p>
        </w:tc>
      </w:tr>
      <w:tr>
        <w:tc>
          <w:tcPr>
            <w:tcW w:type="dxa" w:w="2880"/>
          </w:tcPr>
          <w:p>
            <w:r>
              <w:t>1.9164</w:t>
            </w:r>
          </w:p>
        </w:tc>
        <w:tc>
          <w:tcPr>
            <w:tcW w:type="dxa" w:w="2880"/>
          </w:tcPr>
          <w:p>
            <w:r>
              <w:t>1.6965</w:t>
            </w:r>
          </w:p>
        </w:tc>
        <w:tc>
          <w:tcPr>
            <w:tcW w:type="dxa" w:w="2880"/>
          </w:tcPr>
          <w:p>
            <w:r>
              <w:t>-15.7533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