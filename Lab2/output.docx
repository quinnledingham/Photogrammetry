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fiducials_image_27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-9044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</w:tr>
      <w:tr>
        <w:tc>
          <w:tcPr>
            <w:tcW w:type="dxa" w:w="1080"/>
          </w:tcPr>
          <w:p>
            <w:r>
              <w:t>8937</w:t>
            </w:r>
          </w:p>
        </w:tc>
        <w:tc>
          <w:tcPr>
            <w:tcW w:type="dxa" w:w="1080"/>
          </w:tcPr>
          <w:p>
            <w:r>
              <w:t>8770</w:t>
            </w:r>
          </w:p>
        </w:tc>
        <w:tc>
          <w:tcPr>
            <w:tcW w:type="dxa" w:w="1080"/>
          </w:tcPr>
          <w:p>
            <w:r>
              <w:t>8951</w:t>
            </w:r>
          </w:p>
        </w:tc>
        <w:tc>
          <w:tcPr>
            <w:tcW w:type="dxa" w:w="1080"/>
          </w:tcPr>
          <w:p>
            <w:r>
              <w:t>8756</w:t>
            </w:r>
          </w:p>
        </w:tc>
        <w:tc>
          <w:tcPr>
            <w:tcW w:type="dxa" w:w="1080"/>
          </w:tcPr>
          <w:p>
            <w:r>
              <w:t>8936</w:t>
            </w:r>
          </w:p>
        </w:tc>
        <w:tc>
          <w:tcPr>
            <w:tcW w:type="dxa" w:w="1080"/>
          </w:tcPr>
          <w:p>
            <w:r>
              <w:t>8771</w:t>
            </w:r>
          </w:p>
        </w:tc>
        <w:tc>
          <w:tcPr>
            <w:tcW w:type="dxa" w:w="1080"/>
          </w:tcPr>
          <w:p>
            <w:r>
              <w:t>8938</w:t>
            </w:r>
          </w:p>
        </w:tc>
        <w:tc>
          <w:tcPr>
            <w:tcW w:type="dxa" w:w="1080"/>
          </w:tcPr>
          <w:p>
            <w:r>
              <w:t>8770</w:t>
            </w:r>
          </w:p>
        </w:tc>
      </w:tr>
      <w:tr>
        <w:tc>
          <w:tcPr>
            <w:tcW w:type="dxa" w:w="1080"/>
          </w:tcPr>
          <w:p>
            <w:r>
              <w:t>-8879</w:t>
            </w:r>
          </w:p>
        </w:tc>
        <w:tc>
          <w:tcPr>
            <w:tcW w:type="dxa" w:w="1080"/>
          </w:tcPr>
          <w:p>
            <w:r>
              <w:t>8769</w:t>
            </w:r>
          </w:p>
        </w:tc>
        <w:tc>
          <w:tcPr>
            <w:tcW w:type="dxa" w:w="1080"/>
          </w:tcPr>
          <w:p>
            <w:r>
              <w:t>-8866</w:t>
            </w:r>
          </w:p>
        </w:tc>
        <w:tc>
          <w:tcPr>
            <w:tcW w:type="dxa" w:w="1080"/>
          </w:tcPr>
          <w:p>
            <w:r>
              <w:t>8767</w:t>
            </w:r>
          </w:p>
        </w:tc>
        <w:tc>
          <w:tcPr>
            <w:tcW w:type="dxa" w:w="1080"/>
          </w:tcPr>
          <w:p>
            <w:r>
              <w:t>-8879</w:t>
            </w:r>
          </w:p>
        </w:tc>
        <w:tc>
          <w:tcPr>
            <w:tcW w:type="dxa" w:w="1080"/>
          </w:tcPr>
          <w:p>
            <w:r>
              <w:t>8769</w:t>
            </w:r>
          </w:p>
        </w:tc>
        <w:tc>
          <w:tcPr>
            <w:tcW w:type="dxa" w:w="1080"/>
          </w:tcPr>
          <w:p>
            <w:r>
              <w:t>-8878</w:t>
            </w:r>
          </w:p>
        </w:tc>
        <w:tc>
          <w:tcPr>
            <w:tcW w:type="dxa" w:w="1080"/>
          </w:tcPr>
          <w:p>
            <w:r>
              <w:t>8768</w:t>
            </w:r>
          </w:p>
        </w:tc>
      </w:tr>
      <w:tr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  <w:tc>
          <w:tcPr>
            <w:tcW w:type="dxa" w:w="1080"/>
          </w:tcPr>
          <w:p>
            <w:r>
              <w:t>8943</w:t>
            </w:r>
          </w:p>
        </w:tc>
        <w:tc>
          <w:tcPr>
            <w:tcW w:type="dxa" w:w="1080"/>
          </w:tcPr>
          <w:p>
            <w:r>
              <w:t>-9042</w:t>
            </w:r>
          </w:p>
        </w:tc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</w:tr>
      <w:tr>
        <w:tc>
          <w:tcPr>
            <w:tcW w:type="dxa" w:w="1080"/>
          </w:tcPr>
          <w:p>
            <w:r>
              <w:t>-9381</w:t>
            </w:r>
          </w:p>
        </w:tc>
        <w:tc>
          <w:tcPr>
            <w:tcW w:type="dxa" w:w="1080"/>
          </w:tcPr>
          <w:p>
            <w:r>
              <w:t>-139</w:t>
            </w:r>
          </w:p>
        </w:tc>
        <w:tc>
          <w:tcPr>
            <w:tcW w:type="dxa" w:w="1080"/>
          </w:tcPr>
          <w:p>
            <w:r>
              <w:t>-9375</w:t>
            </w:r>
          </w:p>
        </w:tc>
        <w:tc>
          <w:tcPr>
            <w:tcW w:type="dxa" w:w="1080"/>
          </w:tcPr>
          <w:p>
            <w:r>
              <w:t>-138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-138</w:t>
            </w:r>
          </w:p>
        </w:tc>
        <w:tc>
          <w:tcPr>
            <w:tcW w:type="dxa" w:w="1080"/>
          </w:tcPr>
          <w:p>
            <w:r>
              <w:t>-9381</w:t>
            </w:r>
          </w:p>
        </w:tc>
        <w:tc>
          <w:tcPr>
            <w:tcW w:type="dxa" w:w="1080"/>
          </w:tcPr>
          <w:p>
            <w:r>
              <w:t>-139</w:t>
            </w:r>
          </w:p>
        </w:tc>
      </w:tr>
      <w:tr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-136</w:t>
            </w:r>
          </w:p>
        </w:tc>
        <w:tc>
          <w:tcPr>
            <w:tcW w:type="dxa" w:w="1080"/>
          </w:tcPr>
          <w:p>
            <w:r>
              <w:t>9448</w:t>
            </w:r>
          </w:p>
        </w:tc>
        <w:tc>
          <w:tcPr>
            <w:tcW w:type="dxa" w:w="1080"/>
          </w:tcPr>
          <w:p>
            <w:r>
              <w:t>-151</w:t>
            </w:r>
          </w:p>
        </w:tc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</w:tr>
      <w:tr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9267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9273</w:t>
            </w:r>
          </w:p>
        </w:tc>
      </w:tr>
      <w:tr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</w:tr>
    </w:tbl>
    <w:p>
      <w:r>
        <w:t>control_image_27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-777</w:t>
            </w:r>
          </w:p>
        </w:tc>
        <w:tc>
          <w:tcPr>
            <w:tcW w:type="dxa" w:w="1080"/>
          </w:tcPr>
          <w:p>
            <w:r>
              <w:t>7945</w:t>
            </w:r>
          </w:p>
        </w:tc>
        <w:tc>
          <w:tcPr>
            <w:tcW w:type="dxa" w:w="1080"/>
          </w:tcPr>
          <w:p>
            <w:r>
              <w:t>-766</w:t>
            </w:r>
          </w:p>
        </w:tc>
        <w:tc>
          <w:tcPr>
            <w:tcW w:type="dxa" w:w="1080"/>
          </w:tcPr>
          <w:p>
            <w:r>
              <w:t>7947</w:t>
            </w:r>
          </w:p>
        </w:tc>
        <w:tc>
          <w:tcPr>
            <w:tcW w:type="dxa" w:w="1080"/>
          </w:tcPr>
          <w:p>
            <w:r>
              <w:t>-776</w:t>
            </w:r>
          </w:p>
        </w:tc>
        <w:tc>
          <w:tcPr>
            <w:tcW w:type="dxa" w:w="1080"/>
          </w:tcPr>
          <w:p>
            <w:r>
              <w:t>7946</w:t>
            </w:r>
          </w:p>
        </w:tc>
        <w:tc>
          <w:tcPr>
            <w:tcW w:type="dxa" w:w="1080"/>
          </w:tcPr>
          <w:p>
            <w:r>
              <w:t>-777</w:t>
            </w:r>
          </w:p>
        </w:tc>
        <w:tc>
          <w:tcPr>
            <w:tcW w:type="dxa" w:w="1080"/>
          </w:tcPr>
          <w:p>
            <w:r>
              <w:t>7944</w:t>
            </w:r>
          </w:p>
        </w:tc>
      </w:tr>
      <w:tr>
        <w:tc>
          <w:tcPr>
            <w:tcW w:type="dxa" w:w="1080"/>
          </w:tcPr>
          <w:p>
            <w:r>
              <w:t>-171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  <w:tc>
          <w:tcPr>
            <w:tcW w:type="dxa" w:w="1080"/>
          </w:tcPr>
          <w:p>
            <w:r>
              <w:t>-168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  <w:tc>
          <w:tcPr>
            <w:tcW w:type="dxa" w:w="1080"/>
          </w:tcPr>
          <w:p>
            <w:r>
              <w:t>-176</w:t>
            </w:r>
          </w:p>
        </w:tc>
        <w:tc>
          <w:tcPr>
            <w:tcW w:type="dxa" w:w="1080"/>
          </w:tcPr>
          <w:p>
            <w:r>
              <w:t>-640</w:t>
            </w:r>
          </w:p>
        </w:tc>
        <w:tc>
          <w:tcPr>
            <w:tcW w:type="dxa" w:w="1080"/>
          </w:tcPr>
          <w:p>
            <w:r>
              <w:t>-172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</w:tr>
      <w:tr>
        <w:tc>
          <w:tcPr>
            <w:tcW w:type="dxa" w:w="1080"/>
          </w:tcPr>
          <w:p>
            <w:r>
              <w:t>1619</w:t>
            </w:r>
          </w:p>
        </w:tc>
        <w:tc>
          <w:tcPr>
            <w:tcW w:type="dxa" w:w="1080"/>
          </w:tcPr>
          <w:p>
            <w:r>
              <w:t>-7015</w:t>
            </w:r>
          </w:p>
        </w:tc>
        <w:tc>
          <w:tcPr>
            <w:tcW w:type="dxa" w:w="1080"/>
          </w:tcPr>
          <w:p>
            <w:r>
              <w:t>1627</w:t>
            </w:r>
          </w:p>
        </w:tc>
        <w:tc>
          <w:tcPr>
            <w:tcW w:type="dxa" w:w="1080"/>
          </w:tcPr>
          <w:p>
            <w:r>
              <w:t>-7019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-7005</w:t>
            </w:r>
          </w:p>
        </w:tc>
        <w:tc>
          <w:tcPr>
            <w:tcW w:type="dxa" w:w="1080"/>
          </w:tcPr>
          <w:p>
            <w:r>
              <w:t>1620</w:t>
            </w:r>
          </w:p>
        </w:tc>
        <w:tc>
          <w:tcPr>
            <w:tcW w:type="dxa" w:w="1080"/>
          </w:tcPr>
          <w:p>
            <w:r>
              <w:t>-7011</w:t>
            </w:r>
          </w:p>
        </w:tc>
      </w:tr>
      <w:tr>
        <w:tc>
          <w:tcPr>
            <w:tcW w:type="dxa" w:w="1080"/>
          </w:tcPr>
          <w:p>
            <w:r>
              <w:t>7620</w:t>
            </w:r>
          </w:p>
        </w:tc>
        <w:tc>
          <w:tcPr>
            <w:tcW w:type="dxa" w:w="1080"/>
          </w:tcPr>
          <w:p>
            <w:r>
              <w:t>-7788</w:t>
            </w:r>
          </w:p>
        </w:tc>
        <w:tc>
          <w:tcPr>
            <w:tcW w:type="dxa" w:w="1080"/>
          </w:tcPr>
          <w:p>
            <w:r>
              <w:t>7628</w:t>
            </w:r>
          </w:p>
        </w:tc>
        <w:tc>
          <w:tcPr>
            <w:tcW w:type="dxa" w:w="1080"/>
          </w:tcPr>
          <w:p>
            <w:r>
              <w:t>-7793</w:t>
            </w:r>
          </w:p>
        </w:tc>
        <w:tc>
          <w:tcPr>
            <w:tcW w:type="dxa" w:w="1080"/>
          </w:tcPr>
          <w:p>
            <w:r>
              <w:t>7638</w:t>
            </w:r>
          </w:p>
        </w:tc>
        <w:tc>
          <w:tcPr>
            <w:tcW w:type="dxa" w:w="1080"/>
          </w:tcPr>
          <w:p>
            <w:r>
              <w:t>-7799</w:t>
            </w:r>
          </w:p>
        </w:tc>
        <w:tc>
          <w:tcPr>
            <w:tcW w:type="dxa" w:w="1080"/>
          </w:tcPr>
          <w:p>
            <w:r>
              <w:t>7617</w:t>
            </w:r>
          </w:p>
        </w:tc>
        <w:tc>
          <w:tcPr>
            <w:tcW w:type="dxa" w:w="1080"/>
          </w:tcPr>
          <w:p>
            <w:r>
              <w:t>-7787</w:t>
            </w:r>
          </w:p>
        </w:tc>
      </w:tr>
      <w:tr>
        <w:tc>
          <w:tcPr>
            <w:tcW w:type="dxa" w:w="1080"/>
          </w:tcPr>
          <w:p>
            <w:r>
              <w:t>1558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9066</w:t>
            </w:r>
          </w:p>
        </w:tc>
      </w:tr>
      <w:tr>
        <w:tc>
          <w:tcPr>
            <w:tcW w:type="dxa" w:w="1080"/>
          </w:tcPr>
          <w:p>
            <w:r>
              <w:t>3776</w:t>
            </w:r>
          </w:p>
        </w:tc>
        <w:tc>
          <w:tcPr>
            <w:tcW w:type="dxa" w:w="1080"/>
          </w:tcPr>
          <w:p>
            <w:r>
              <w:t>488</w:t>
            </w:r>
          </w:p>
        </w:tc>
        <w:tc>
          <w:tcPr>
            <w:tcW w:type="dxa" w:w="1080"/>
          </w:tcPr>
          <w:p>
            <w:r>
              <w:t>3784</w:t>
            </w:r>
          </w:p>
        </w:tc>
        <w:tc>
          <w:tcPr>
            <w:tcW w:type="dxa" w:w="1080"/>
          </w:tcPr>
          <w:p>
            <w:r>
              <w:t>491</w:t>
            </w:r>
          </w:p>
        </w:tc>
        <w:tc>
          <w:tcPr>
            <w:tcW w:type="dxa" w:w="1080"/>
          </w:tcPr>
          <w:p>
            <w:r>
              <w:t>3783</w:t>
            </w:r>
          </w:p>
        </w:tc>
        <w:tc>
          <w:tcPr>
            <w:tcW w:type="dxa" w:w="1080"/>
          </w:tcPr>
          <w:p>
            <w:r>
              <w:t>492</w:t>
            </w:r>
          </w:p>
        </w:tc>
        <w:tc>
          <w:tcPr>
            <w:tcW w:type="dxa" w:w="1080"/>
          </w:tcPr>
          <w:p>
            <w:r>
              <w:t>3774</w:t>
            </w:r>
          </w:p>
        </w:tc>
        <w:tc>
          <w:tcPr>
            <w:tcW w:type="dxa" w:w="1080"/>
          </w:tcPr>
          <w:p>
            <w:r>
              <w:t>486</w:t>
            </w:r>
          </w:p>
        </w:tc>
      </w:tr>
      <w:tr>
        <w:tc>
          <w:tcPr>
            <w:tcW w:type="dxa" w:w="1080"/>
          </w:tcPr>
          <w:p>
            <w:r>
              <w:t>-612</w:t>
            </w:r>
          </w:p>
        </w:tc>
        <w:tc>
          <w:tcPr>
            <w:tcW w:type="dxa" w:w="1080"/>
          </w:tcPr>
          <w:p>
            <w:r>
              <w:t>-4266</w:t>
            </w:r>
          </w:p>
        </w:tc>
        <w:tc>
          <w:tcPr>
            <w:tcW w:type="dxa" w:w="1080"/>
          </w:tcPr>
          <w:p>
            <w:r>
              <w:t>-613</w:t>
            </w:r>
          </w:p>
        </w:tc>
        <w:tc>
          <w:tcPr>
            <w:tcW w:type="dxa" w:w="1080"/>
          </w:tcPr>
          <w:p>
            <w:r>
              <w:t>-4267</w:t>
            </w:r>
          </w:p>
        </w:tc>
        <w:tc>
          <w:tcPr>
            <w:tcW w:type="dxa" w:w="1080"/>
          </w:tcPr>
          <w:p>
            <w:r>
              <w:t>-612</w:t>
            </w:r>
          </w:p>
        </w:tc>
        <w:tc>
          <w:tcPr>
            <w:tcW w:type="dxa" w:w="1080"/>
          </w:tcPr>
          <w:p>
            <w:r>
              <w:t>-4262</w:t>
            </w:r>
          </w:p>
        </w:tc>
        <w:tc>
          <w:tcPr>
            <w:tcW w:type="dxa" w:w="1080"/>
          </w:tcPr>
          <w:p>
            <w:r>
              <w:t>-614</w:t>
            </w:r>
          </w:p>
        </w:tc>
        <w:tc>
          <w:tcPr>
            <w:tcW w:type="dxa" w:w="1080"/>
          </w:tcPr>
          <w:p>
            <w:r>
              <w:t>-4265</w:t>
            </w:r>
          </w:p>
        </w:tc>
      </w:tr>
      <w:tr>
        <w:tc>
          <w:tcPr>
            <w:tcW w:type="dxa" w:w="1080"/>
          </w:tcPr>
          <w:p>
            <w:r>
              <w:t>4460</w:t>
            </w:r>
          </w:p>
        </w:tc>
        <w:tc>
          <w:tcPr>
            <w:tcW w:type="dxa" w:w="1080"/>
          </w:tcPr>
          <w:p>
            <w:r>
              <w:t>-7967</w:t>
            </w:r>
          </w:p>
        </w:tc>
        <w:tc>
          <w:tcPr>
            <w:tcW w:type="dxa" w:w="1080"/>
          </w:tcPr>
          <w:p>
            <w:r>
              <w:t>4452</w:t>
            </w:r>
          </w:p>
        </w:tc>
        <w:tc>
          <w:tcPr>
            <w:tcW w:type="dxa" w:w="1080"/>
          </w:tcPr>
          <w:p>
            <w:r>
              <w:t>-7971</w:t>
            </w:r>
          </w:p>
        </w:tc>
        <w:tc>
          <w:tcPr>
            <w:tcW w:type="dxa" w:w="1080"/>
          </w:tcPr>
          <w:p>
            <w:r>
              <w:t>4461</w:t>
            </w:r>
          </w:p>
        </w:tc>
        <w:tc>
          <w:tcPr>
            <w:tcW w:type="dxa" w:w="1080"/>
          </w:tcPr>
          <w:p>
            <w:r>
              <w:t>-7965</w:t>
            </w:r>
          </w:p>
        </w:tc>
        <w:tc>
          <w:tcPr>
            <w:tcW w:type="dxa" w:w="1080"/>
          </w:tcPr>
          <w:p>
            <w:r>
              <w:t>4461</w:t>
            </w:r>
          </w:p>
        </w:tc>
        <w:tc>
          <w:tcPr>
            <w:tcW w:type="dxa" w:w="1080"/>
          </w:tcPr>
          <w:p>
            <w:r>
              <w:t>-7965</w:t>
            </w:r>
          </w:p>
        </w:tc>
      </w:tr>
    </w:tbl>
    <w:p>
      <w:r>
        <w:t>tie_image_27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-818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  <w:tc>
          <w:tcPr>
            <w:tcW w:type="dxa" w:w="1080"/>
          </w:tcPr>
          <w:p>
            <w:r>
              <w:t>-819</w:t>
            </w:r>
          </w:p>
        </w:tc>
        <w:tc>
          <w:tcPr>
            <w:tcW w:type="dxa" w:w="1080"/>
          </w:tcPr>
          <w:p>
            <w:r>
              <w:t>1122</w:t>
            </w:r>
          </w:p>
        </w:tc>
        <w:tc>
          <w:tcPr>
            <w:tcW w:type="dxa" w:w="1080"/>
          </w:tcPr>
          <w:p>
            <w:r>
              <w:t>-817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  <w:tc>
          <w:tcPr>
            <w:tcW w:type="dxa" w:w="1080"/>
          </w:tcPr>
          <w:p>
            <w:r>
              <w:t>-818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</w:tr>
      <w:tr>
        <w:tc>
          <w:tcPr>
            <w:tcW w:type="dxa" w:w="1080"/>
          </w:tcPr>
          <w:p>
            <w:r>
              <w:t>7961</w:t>
            </w:r>
          </w:p>
        </w:tc>
        <w:tc>
          <w:tcPr>
            <w:tcW w:type="dxa" w:w="1080"/>
          </w:tcPr>
          <w:p>
            <w:r>
              <w:t>-483</w:t>
            </w:r>
          </w:p>
        </w:tc>
        <w:tc>
          <w:tcPr>
            <w:tcW w:type="dxa" w:w="1080"/>
          </w:tcPr>
          <w:p>
            <w:r>
              <w:t>7962</w:t>
            </w:r>
          </w:p>
        </w:tc>
        <w:tc>
          <w:tcPr>
            <w:tcW w:type="dxa" w:w="1080"/>
          </w:tcPr>
          <w:p>
            <w:r>
              <w:t>-482</w:t>
            </w:r>
          </w:p>
        </w:tc>
        <w:tc>
          <w:tcPr>
            <w:tcW w:type="dxa" w:w="1080"/>
          </w:tcPr>
          <w:p>
            <w:r>
              <w:t>7963</w:t>
            </w:r>
          </w:p>
        </w:tc>
        <w:tc>
          <w:tcPr>
            <w:tcW w:type="dxa" w:w="1080"/>
          </w:tcPr>
          <w:p>
            <w:r>
              <w:t>-482</w:t>
            </w:r>
          </w:p>
        </w:tc>
        <w:tc>
          <w:tcPr>
            <w:tcW w:type="dxa" w:w="1080"/>
          </w:tcPr>
          <w:p>
            <w:r>
              <w:t>7961</w:t>
            </w:r>
          </w:p>
        </w:tc>
        <w:tc>
          <w:tcPr>
            <w:tcW w:type="dxa" w:w="1080"/>
          </w:tcPr>
          <w:p>
            <w:r>
              <w:t>-483</w:t>
            </w:r>
          </w:p>
        </w:tc>
      </w:tr>
      <w:tr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-8935</w:t>
            </w:r>
          </w:p>
        </w:tc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-8936</w:t>
            </w:r>
          </w:p>
        </w:tc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-8937</w:t>
            </w:r>
          </w:p>
        </w:tc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-8936</w:t>
            </w:r>
          </w:p>
        </w:tc>
      </w:tr>
      <w:tr>
        <w:tc>
          <w:tcPr>
            <w:tcW w:type="dxa" w:w="1080"/>
          </w:tcPr>
          <w:p>
            <w:r>
              <w:t>7600</w:t>
            </w:r>
          </w:p>
        </w:tc>
        <w:tc>
          <w:tcPr>
            <w:tcW w:type="dxa" w:w="1080"/>
          </w:tcPr>
          <w:p>
            <w:r>
              <w:t>-7815</w:t>
            </w:r>
          </w:p>
        </w:tc>
        <w:tc>
          <w:tcPr>
            <w:tcW w:type="dxa" w:w="1080"/>
          </w:tcPr>
          <w:p>
            <w:r>
              <w:t>7600</w:t>
            </w:r>
          </w:p>
        </w:tc>
        <w:tc>
          <w:tcPr>
            <w:tcW w:type="dxa" w:w="1080"/>
          </w:tcPr>
          <w:p>
            <w:r>
              <w:t>-7816</w:t>
            </w:r>
          </w:p>
        </w:tc>
        <w:tc>
          <w:tcPr>
            <w:tcW w:type="dxa" w:w="1080"/>
          </w:tcPr>
          <w:p>
            <w:r>
              <w:t>7601</w:t>
            </w:r>
          </w:p>
        </w:tc>
        <w:tc>
          <w:tcPr>
            <w:tcW w:type="dxa" w:w="1080"/>
          </w:tcPr>
          <w:p>
            <w:r>
              <w:t>-7816</w:t>
            </w:r>
          </w:p>
        </w:tc>
        <w:tc>
          <w:tcPr>
            <w:tcW w:type="dxa" w:w="1080"/>
          </w:tcPr>
          <w:p>
            <w:r>
              <w:t>7600</w:t>
            </w:r>
          </w:p>
        </w:tc>
        <w:tc>
          <w:tcPr>
            <w:tcW w:type="dxa" w:w="1080"/>
          </w:tcPr>
          <w:p>
            <w:r>
              <w:t>-7816</w:t>
            </w:r>
          </w:p>
        </w:tc>
      </w:tr>
      <w:tr>
        <w:tc>
          <w:tcPr>
            <w:tcW w:type="dxa" w:w="1080"/>
          </w:tcPr>
          <w:p>
            <w:r>
              <w:t>-765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  <w:tc>
          <w:tcPr>
            <w:tcW w:type="dxa" w:w="1080"/>
          </w:tcPr>
          <w:p>
            <w:r>
              <w:t>-766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  <w:tc>
          <w:tcPr>
            <w:tcW w:type="dxa" w:w="1080"/>
          </w:tcPr>
          <w:p>
            <w:r>
              <w:t>-766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  <w:tc>
          <w:tcPr>
            <w:tcW w:type="dxa" w:w="1080"/>
          </w:tcPr>
          <w:p>
            <w:r>
              <w:t>-765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</w:tr>
      <w:tr>
        <w:tc>
          <w:tcPr>
            <w:tcW w:type="dxa" w:w="1080"/>
          </w:tcPr>
          <w:p>
            <w:r>
              <w:t>7210</w:t>
            </w:r>
          </w:p>
        </w:tc>
        <w:tc>
          <w:tcPr>
            <w:tcW w:type="dxa" w:w="1080"/>
          </w:tcPr>
          <w:p>
            <w:r>
              <w:t>8547</w:t>
            </w:r>
          </w:p>
        </w:tc>
        <w:tc>
          <w:tcPr>
            <w:tcW w:type="dxa" w:w="1080"/>
          </w:tcPr>
          <w:p>
            <w:r>
              <w:t>7211</w:t>
            </w:r>
          </w:p>
        </w:tc>
        <w:tc>
          <w:tcPr>
            <w:tcW w:type="dxa" w:w="1080"/>
          </w:tcPr>
          <w:p>
            <w:r>
              <w:t>8546</w:t>
            </w:r>
          </w:p>
        </w:tc>
        <w:tc>
          <w:tcPr>
            <w:tcW w:type="dxa" w:w="1080"/>
          </w:tcPr>
          <w:p>
            <w:r>
              <w:t>7211</w:t>
            </w:r>
          </w:p>
        </w:tc>
        <w:tc>
          <w:tcPr>
            <w:tcW w:type="dxa" w:w="1080"/>
          </w:tcPr>
          <w:p>
            <w:r>
              <w:t>8545</w:t>
            </w:r>
          </w:p>
        </w:tc>
        <w:tc>
          <w:tcPr>
            <w:tcW w:type="dxa" w:w="1080"/>
          </w:tcPr>
          <w:p>
            <w:r>
              <w:t>7210</w:t>
            </w:r>
          </w:p>
        </w:tc>
        <w:tc>
          <w:tcPr>
            <w:tcW w:type="dxa" w:w="1080"/>
          </w:tcPr>
          <w:p>
            <w:r>
              <w:t>8546</w:t>
            </w:r>
          </w:p>
        </w:tc>
      </w:tr>
    </w:tbl>
    <w:p>
      <w:r>
        <w:t>mean__std_fiducials_image_27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-8877.0</w:t>
            </w:r>
          </w:p>
        </w:tc>
        <w:tc>
          <w:tcPr>
            <w:tcW w:type="dxa" w:w="2160"/>
          </w:tcPr>
          <w:p>
            <w:r>
              <w:t>-9044.75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8940.5</w:t>
            </w:r>
          </w:p>
        </w:tc>
        <w:tc>
          <w:tcPr>
            <w:tcW w:type="dxa" w:w="2160"/>
          </w:tcPr>
          <w:p>
            <w:r>
              <w:t>8766.75</w:t>
            </w:r>
          </w:p>
        </w:tc>
        <w:tc>
          <w:tcPr>
            <w:tcW w:type="dxa" w:w="2160"/>
          </w:tcPr>
          <w:p>
            <w:r>
              <w:t>7.05</w:t>
            </w:r>
          </w:p>
        </w:tc>
        <w:tc>
          <w:tcPr>
            <w:tcW w:type="dxa" w:w="2160"/>
          </w:tcPr>
          <w:p>
            <w:r>
              <w:t>7.18</w:t>
            </w:r>
          </w:p>
        </w:tc>
      </w:tr>
      <w:tr>
        <w:tc>
          <w:tcPr>
            <w:tcW w:type="dxa" w:w="2160"/>
          </w:tcPr>
          <w:p>
            <w:r>
              <w:t>-8875.5</w:t>
            </w:r>
          </w:p>
        </w:tc>
        <w:tc>
          <w:tcPr>
            <w:tcW w:type="dxa" w:w="2160"/>
          </w:tcPr>
          <w:p>
            <w:r>
              <w:t>8768.25</w:t>
            </w:r>
          </w:p>
        </w:tc>
        <w:tc>
          <w:tcPr>
            <w:tcW w:type="dxa" w:w="2160"/>
          </w:tcPr>
          <w:p>
            <w:r>
              <w:t>6.35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</w:tr>
      <w:tr>
        <w:tc>
          <w:tcPr>
            <w:tcW w:type="dxa" w:w="2160"/>
          </w:tcPr>
          <w:p>
            <w:r>
              <w:t>8940.0</w:t>
            </w:r>
          </w:p>
        </w:tc>
        <w:tc>
          <w:tcPr>
            <w:tcW w:type="dxa" w:w="2160"/>
          </w:tcPr>
          <w:p>
            <w:r>
              <w:t>-9042.75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-9379.75</w:t>
            </w:r>
          </w:p>
        </w:tc>
        <w:tc>
          <w:tcPr>
            <w:tcW w:type="dxa" w:w="2160"/>
          </w:tcPr>
          <w:p>
            <w:r>
              <w:t>-138.5</w:t>
            </w:r>
          </w:p>
        </w:tc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9443.5</w:t>
            </w:r>
          </w:p>
        </w:tc>
        <w:tc>
          <w:tcPr>
            <w:tcW w:type="dxa" w:w="2160"/>
          </w:tcPr>
          <w:p>
            <w:r>
              <w:t>-140.25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7.18</w:t>
            </w:r>
          </w:p>
        </w:tc>
      </w:tr>
      <w:tr>
        <w:tc>
          <w:tcPr>
            <w:tcW w:type="dxa" w:w="2160"/>
          </w:tcPr>
          <w:p>
            <w:r>
              <w:t>33.0</w:t>
            </w:r>
          </w:p>
        </w:tc>
        <w:tc>
          <w:tcPr>
            <w:tcW w:type="dxa" w:w="2160"/>
          </w:tcPr>
          <w:p>
            <w:r>
              <w:t>9272.0</w:t>
            </w:r>
          </w:p>
        </w:tc>
        <w:tc>
          <w:tcPr>
            <w:tcW w:type="dxa" w:w="2160"/>
          </w:tcPr>
          <w:p>
            <w:r>
              <w:t>6.68</w:t>
            </w:r>
          </w:p>
        </w:tc>
        <w:tc>
          <w:tcPr>
            <w:tcW w:type="dxa" w:w="2160"/>
          </w:tcPr>
          <w:p>
            <w:r>
              <w:t>3.37</w:t>
            </w:r>
          </w:p>
        </w:tc>
      </w:tr>
      <w:tr>
        <w:tc>
          <w:tcPr>
            <w:tcW w:type="dxa" w:w="2160"/>
          </w:tcPr>
          <w:p>
            <w:r>
              <w:t>30.75</w:t>
            </w:r>
          </w:p>
        </w:tc>
        <w:tc>
          <w:tcPr>
            <w:tcW w:type="dxa" w:w="2160"/>
          </w:tcPr>
          <w:p>
            <w:r>
              <w:t>-9549.0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p>
      <w:r>
        <w:t>mean__std_control_image_27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-774.0</w:t>
            </w:r>
          </w:p>
        </w:tc>
        <w:tc>
          <w:tcPr>
            <w:tcW w:type="dxa" w:w="2160"/>
          </w:tcPr>
          <w:p>
            <w:r>
              <w:t>7945.5</w:t>
            </w:r>
          </w:p>
        </w:tc>
        <w:tc>
          <w:tcPr>
            <w:tcW w:type="dxa" w:w="2160"/>
          </w:tcPr>
          <w:p>
            <w:r>
              <w:t>5.35</w:t>
            </w:r>
          </w:p>
        </w:tc>
        <w:tc>
          <w:tcPr>
            <w:tcW w:type="dxa" w:w="2160"/>
          </w:tcPr>
          <w:p>
            <w:r>
              <w:t>1.29</w:t>
            </w:r>
          </w:p>
        </w:tc>
      </w:tr>
      <w:tr>
        <w:tc>
          <w:tcPr>
            <w:tcW w:type="dxa" w:w="2160"/>
          </w:tcPr>
          <w:p>
            <w:r>
              <w:t>-171.75</w:t>
            </w:r>
          </w:p>
        </w:tc>
        <w:tc>
          <w:tcPr>
            <w:tcW w:type="dxa" w:w="2160"/>
          </w:tcPr>
          <w:p>
            <w:r>
              <w:t>-642.25</w:t>
            </w:r>
          </w:p>
        </w:tc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1622.5</w:t>
            </w:r>
          </w:p>
        </w:tc>
        <w:tc>
          <w:tcPr>
            <w:tcW w:type="dxa" w:w="2160"/>
          </w:tcPr>
          <w:p>
            <w:r>
              <w:t>-7012.5</w:t>
            </w:r>
          </w:p>
        </w:tc>
        <w:tc>
          <w:tcPr>
            <w:tcW w:type="dxa" w:w="2160"/>
          </w:tcPr>
          <w:p>
            <w:r>
              <w:t>3.7</w:t>
            </w:r>
          </w:p>
        </w:tc>
        <w:tc>
          <w:tcPr>
            <w:tcW w:type="dxa" w:w="2160"/>
          </w:tcPr>
          <w:p>
            <w:r>
              <w:t>5.97</w:t>
            </w:r>
          </w:p>
        </w:tc>
      </w:tr>
      <w:tr>
        <w:tc>
          <w:tcPr>
            <w:tcW w:type="dxa" w:w="2160"/>
          </w:tcPr>
          <w:p>
            <w:r>
              <w:t>7625.75</w:t>
            </w:r>
          </w:p>
        </w:tc>
        <w:tc>
          <w:tcPr>
            <w:tcW w:type="dxa" w:w="2160"/>
          </w:tcPr>
          <w:p>
            <w:r>
              <w:t>-7791.75</w:t>
            </w:r>
          </w:p>
        </w:tc>
        <w:tc>
          <w:tcPr>
            <w:tcW w:type="dxa" w:w="2160"/>
          </w:tcPr>
          <w:p>
            <w:r>
              <w:t>9.39</w:t>
            </w:r>
          </w:p>
        </w:tc>
        <w:tc>
          <w:tcPr>
            <w:tcW w:type="dxa" w:w="2160"/>
          </w:tcPr>
          <w:p>
            <w:r>
              <w:t>5.5</w:t>
            </w:r>
          </w:p>
        </w:tc>
      </w:tr>
      <w:tr>
        <w:tc>
          <w:tcPr>
            <w:tcW w:type="dxa" w:w="2160"/>
          </w:tcPr>
          <w:p>
            <w:r>
              <w:t>1557.25</w:t>
            </w:r>
          </w:p>
        </w:tc>
        <w:tc>
          <w:tcPr>
            <w:tcW w:type="dxa" w:w="2160"/>
          </w:tcPr>
          <w:p>
            <w:r>
              <w:t>9067.5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3779.25</w:t>
            </w:r>
          </w:p>
        </w:tc>
        <w:tc>
          <w:tcPr>
            <w:tcW w:type="dxa" w:w="2160"/>
          </w:tcPr>
          <w:p>
            <w:r>
              <w:t>489.25</w:t>
            </w:r>
          </w:p>
        </w:tc>
        <w:tc>
          <w:tcPr>
            <w:tcW w:type="dxa" w:w="2160"/>
          </w:tcPr>
          <w:p>
            <w:r>
              <w:t>4.99</w:t>
            </w:r>
          </w:p>
        </w:tc>
        <w:tc>
          <w:tcPr>
            <w:tcW w:type="dxa" w:w="2160"/>
          </w:tcPr>
          <w:p>
            <w:r>
              <w:t>2.75</w:t>
            </w:r>
          </w:p>
        </w:tc>
      </w:tr>
      <w:tr>
        <w:tc>
          <w:tcPr>
            <w:tcW w:type="dxa" w:w="2160"/>
          </w:tcPr>
          <w:p>
            <w:r>
              <w:t>-612.75</w:t>
            </w:r>
          </w:p>
        </w:tc>
        <w:tc>
          <w:tcPr>
            <w:tcW w:type="dxa" w:w="2160"/>
          </w:tcPr>
          <w:p>
            <w:r>
              <w:t>-4265.0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2.16</w:t>
            </w:r>
          </w:p>
        </w:tc>
      </w:tr>
      <w:tr>
        <w:tc>
          <w:tcPr>
            <w:tcW w:type="dxa" w:w="2160"/>
          </w:tcPr>
          <w:p>
            <w:r>
              <w:t>4458.5</w:t>
            </w:r>
          </w:p>
        </w:tc>
        <w:tc>
          <w:tcPr>
            <w:tcW w:type="dxa" w:w="2160"/>
          </w:tcPr>
          <w:p>
            <w:r>
              <w:t>-7967.0</w:t>
            </w:r>
          </w:p>
        </w:tc>
        <w:tc>
          <w:tcPr>
            <w:tcW w:type="dxa" w:w="2160"/>
          </w:tcPr>
          <w:p>
            <w:r>
              <w:t>4.36</w:t>
            </w:r>
          </w:p>
        </w:tc>
        <w:tc>
          <w:tcPr>
            <w:tcW w:type="dxa" w:w="2160"/>
          </w:tcPr>
          <w:p>
            <w:r>
              <w:t>2.83</w:t>
            </w:r>
          </w:p>
        </w:tc>
      </w:tr>
    </w:tbl>
    <w:p>
      <w:r>
        <w:t>mean__std_tie_image_27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-818.0</w:t>
            </w:r>
          </w:p>
        </w:tc>
        <w:tc>
          <w:tcPr>
            <w:tcW w:type="dxa" w:w="2160"/>
          </w:tcPr>
          <w:p>
            <w:r>
              <w:t>1122.75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7961.75</w:t>
            </w:r>
          </w:p>
        </w:tc>
        <w:tc>
          <w:tcPr>
            <w:tcW w:type="dxa" w:w="2160"/>
          </w:tcPr>
          <w:p>
            <w:r>
              <w:t>-482.5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-874.0</w:t>
            </w:r>
          </w:p>
        </w:tc>
        <w:tc>
          <w:tcPr>
            <w:tcW w:type="dxa" w:w="2160"/>
          </w:tcPr>
          <w:p>
            <w:r>
              <w:t>-8936.0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  <w:tr>
        <w:tc>
          <w:tcPr>
            <w:tcW w:type="dxa" w:w="2160"/>
          </w:tcPr>
          <w:p>
            <w:r>
              <w:t>7600.25</w:t>
            </w:r>
          </w:p>
        </w:tc>
        <w:tc>
          <w:tcPr>
            <w:tcW w:type="dxa" w:w="2160"/>
          </w:tcPr>
          <w:p>
            <w:r>
              <w:t>-7815.75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-765.5</w:t>
            </w:r>
          </w:p>
        </w:tc>
        <w:tc>
          <w:tcPr>
            <w:tcW w:type="dxa" w:w="2160"/>
          </w:tcPr>
          <w:p>
            <w:r>
              <w:t>7949.0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7210.5</w:t>
            </w:r>
          </w:p>
        </w:tc>
        <w:tc>
          <w:tcPr>
            <w:tcW w:type="dxa" w:w="2160"/>
          </w:tcPr>
          <w:p>
            <w:r>
              <w:t>8546.0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</w:tbl>
    <w:p>
      <w:r>
        <w:t>fiducials_image_28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-9038</w:t>
            </w:r>
          </w:p>
        </w:tc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-9039</w:t>
            </w:r>
          </w:p>
        </w:tc>
        <w:tc>
          <w:tcPr>
            <w:tcW w:type="dxa" w:w="1080"/>
          </w:tcPr>
          <w:p>
            <w:r>
              <w:t>-8883</w:t>
            </w:r>
          </w:p>
        </w:tc>
        <w:tc>
          <w:tcPr>
            <w:tcW w:type="dxa" w:w="1080"/>
          </w:tcPr>
          <w:p>
            <w:r>
              <w:t>-9039</w:t>
            </w:r>
          </w:p>
        </w:tc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-9038</w:t>
            </w:r>
          </w:p>
        </w:tc>
      </w:tr>
      <w:tr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8764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8763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8766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8764</w:t>
            </w:r>
          </w:p>
        </w:tc>
      </w:tr>
      <w:tr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</w:tr>
      <w:tr>
        <w:tc>
          <w:tcPr>
            <w:tcW w:type="dxa" w:w="1080"/>
          </w:tcPr>
          <w:p>
            <w:r>
              <w:t>8931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  <w:tc>
          <w:tcPr>
            <w:tcW w:type="dxa" w:w="1080"/>
          </w:tcPr>
          <w:p>
            <w:r>
              <w:t>8931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  <w:tc>
          <w:tcPr>
            <w:tcW w:type="dxa" w:w="1080"/>
          </w:tcPr>
          <w:p>
            <w:r>
              <w:t>8930</w:t>
            </w:r>
          </w:p>
        </w:tc>
        <w:tc>
          <w:tcPr>
            <w:tcW w:type="dxa" w:w="1080"/>
          </w:tcPr>
          <w:p>
            <w:r>
              <w:t>-9049</w:t>
            </w:r>
          </w:p>
        </w:tc>
        <w:tc>
          <w:tcPr>
            <w:tcW w:type="dxa" w:w="1080"/>
          </w:tcPr>
          <w:p>
            <w:r>
              <w:t>8932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</w:tr>
      <w:tr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-131</w:t>
            </w:r>
          </w:p>
        </w:tc>
        <w:tc>
          <w:tcPr>
            <w:tcW w:type="dxa" w:w="1080"/>
          </w:tcPr>
          <w:p>
            <w:r>
              <w:t>-9383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</w:tr>
      <w:tr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-143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</w:tr>
      <w:tr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9275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9273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</w:tr>
      <w:tr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-9548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-9548</w:t>
            </w:r>
          </w:p>
        </w:tc>
      </w:tr>
    </w:tbl>
    <w:p>
      <w:r>
        <w:t>control_image_28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-8827</w:t>
            </w:r>
          </w:p>
        </w:tc>
        <w:tc>
          <w:tcPr>
            <w:tcW w:type="dxa" w:w="1080"/>
          </w:tcPr>
          <w:p>
            <w:r>
              <w:t>8164</w:t>
            </w:r>
          </w:p>
        </w:tc>
        <w:tc>
          <w:tcPr>
            <w:tcW w:type="dxa" w:w="1080"/>
          </w:tcPr>
          <w:p>
            <w:r>
              <w:t>-8823</w:t>
            </w:r>
          </w:p>
        </w:tc>
        <w:tc>
          <w:tcPr>
            <w:tcW w:type="dxa" w:w="1080"/>
          </w:tcPr>
          <w:p>
            <w:r>
              <w:t>8167</w:t>
            </w:r>
          </w:p>
        </w:tc>
        <w:tc>
          <w:tcPr>
            <w:tcW w:type="dxa" w:w="1080"/>
          </w:tcPr>
          <w:p>
            <w:r>
              <w:t>-8829</w:t>
            </w:r>
          </w:p>
        </w:tc>
        <w:tc>
          <w:tcPr>
            <w:tcW w:type="dxa" w:w="1080"/>
          </w:tcPr>
          <w:p>
            <w:r>
              <w:t>8166</w:t>
            </w:r>
          </w:p>
        </w:tc>
        <w:tc>
          <w:tcPr>
            <w:tcW w:type="dxa" w:w="1080"/>
          </w:tcPr>
          <w:p>
            <w:r>
              <w:t>-8833</w:t>
            </w:r>
          </w:p>
        </w:tc>
        <w:tc>
          <w:tcPr>
            <w:tcW w:type="dxa" w:w="1080"/>
          </w:tcPr>
          <w:p>
            <w:r>
              <w:t>8163</w:t>
            </w:r>
          </w:p>
        </w:tc>
      </w:tr>
      <w:tr>
        <w:tc>
          <w:tcPr>
            <w:tcW w:type="dxa" w:w="1080"/>
          </w:tcPr>
          <w:p>
            <w:r>
              <w:t>-7962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-7959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-7961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-7963</w:t>
            </w:r>
          </w:p>
        </w:tc>
        <w:tc>
          <w:tcPr>
            <w:tcW w:type="dxa" w:w="1080"/>
          </w:tcPr>
          <w:p>
            <w:r>
              <w:t>-539</w:t>
            </w:r>
          </w:p>
        </w:tc>
      </w:tr>
      <w:tr>
        <w:tc>
          <w:tcPr>
            <w:tcW w:type="dxa" w:w="1080"/>
          </w:tcPr>
          <w:p>
            <w:r>
              <w:t>-6073</w:t>
            </w:r>
          </w:p>
        </w:tc>
        <w:tc>
          <w:tcPr>
            <w:tcW w:type="dxa" w:w="1080"/>
          </w:tcPr>
          <w:p>
            <w:r>
              <w:t>-6839</w:t>
            </w:r>
          </w:p>
        </w:tc>
        <w:tc>
          <w:tcPr>
            <w:tcW w:type="dxa" w:w="1080"/>
          </w:tcPr>
          <w:p>
            <w:r>
              <w:t>-6071</w:t>
            </w:r>
          </w:p>
        </w:tc>
        <w:tc>
          <w:tcPr>
            <w:tcW w:type="dxa" w:w="1080"/>
          </w:tcPr>
          <w:p>
            <w:r>
              <w:t>-6833</w:t>
            </w:r>
          </w:p>
        </w:tc>
        <w:tc>
          <w:tcPr>
            <w:tcW w:type="dxa" w:w="1080"/>
          </w:tcPr>
          <w:p>
            <w:r>
              <w:t>-6072</w:t>
            </w:r>
          </w:p>
        </w:tc>
        <w:tc>
          <w:tcPr>
            <w:tcW w:type="dxa" w:w="1080"/>
          </w:tcPr>
          <w:p>
            <w:r>
              <w:t>-6836</w:t>
            </w:r>
          </w:p>
        </w:tc>
        <w:tc>
          <w:tcPr>
            <w:tcW w:type="dxa" w:w="1080"/>
          </w:tcPr>
          <w:p>
            <w:r>
              <w:t>-6072</w:t>
            </w:r>
          </w:p>
        </w:tc>
        <w:tc>
          <w:tcPr>
            <w:tcW w:type="dxa" w:w="1080"/>
          </w:tcPr>
          <w:p>
            <w:r>
              <w:t>-6836</w:t>
            </w:r>
          </w:p>
        </w:tc>
      </w:tr>
      <w:tr>
        <w:tc>
          <w:tcPr>
            <w:tcW w:type="dxa" w:w="1080"/>
          </w:tcPr>
          <w:p>
            <w:r>
              <w:t>-91</w:t>
            </w:r>
          </w:p>
        </w:tc>
        <w:tc>
          <w:tcPr>
            <w:tcW w:type="dxa" w:w="1080"/>
          </w:tcPr>
          <w:p>
            <w:r>
              <w:t>-7442</w:t>
            </w:r>
          </w:p>
        </w:tc>
        <w:tc>
          <w:tcPr>
            <w:tcW w:type="dxa" w:w="1080"/>
          </w:tcPr>
          <w:p>
            <w:r>
              <w:t>-84</w:t>
            </w:r>
          </w:p>
        </w:tc>
        <w:tc>
          <w:tcPr>
            <w:tcW w:type="dxa" w:w="1080"/>
          </w:tcPr>
          <w:p>
            <w:r>
              <w:t>-7449</w:t>
            </w:r>
          </w:p>
        </w:tc>
        <w:tc>
          <w:tcPr>
            <w:tcW w:type="dxa" w:w="1080"/>
          </w:tcPr>
          <w:p>
            <w:r>
              <w:t>-91</w:t>
            </w:r>
          </w:p>
        </w:tc>
        <w:tc>
          <w:tcPr>
            <w:tcW w:type="dxa" w:w="1080"/>
          </w:tcPr>
          <w:p>
            <w:r>
              <w:t>-7442</w:t>
            </w:r>
          </w:p>
        </w:tc>
        <w:tc>
          <w:tcPr>
            <w:tcW w:type="dxa" w:w="1080"/>
          </w:tcPr>
          <w:p>
            <w:r>
              <w:t>-95</w:t>
            </w:r>
          </w:p>
        </w:tc>
        <w:tc>
          <w:tcPr>
            <w:tcW w:type="dxa" w:w="1080"/>
          </w:tcPr>
          <w:p>
            <w:r>
              <w:t>-7441</w:t>
            </w:r>
          </w:p>
        </w:tc>
      </w:tr>
      <w:tr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9396</w:t>
            </w:r>
          </w:p>
        </w:tc>
        <w:tc>
          <w:tcPr>
            <w:tcW w:type="dxa" w:w="1080"/>
          </w:tcPr>
          <w:p>
            <w:r>
              <w:t>-6505</w:t>
            </w:r>
          </w:p>
        </w:tc>
        <w:tc>
          <w:tcPr>
            <w:tcW w:type="dxa" w:w="1080"/>
          </w:tcPr>
          <w:p>
            <w:r>
              <w:t>9398</w:t>
            </w:r>
          </w:p>
        </w:tc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9395</w:t>
            </w:r>
          </w:p>
        </w:tc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9395</w:t>
            </w:r>
          </w:p>
        </w:tc>
      </w:tr>
      <w:tr>
        <w:tc>
          <w:tcPr>
            <w:tcW w:type="dxa" w:w="1080"/>
          </w:tcPr>
          <w:p>
            <w:r>
              <w:t>-4077</w:t>
            </w:r>
          </w:p>
        </w:tc>
        <w:tc>
          <w:tcPr>
            <w:tcW w:type="dxa" w:w="1080"/>
          </w:tcPr>
          <w:p>
            <w:r>
              <w:t>716</w:t>
            </w:r>
          </w:p>
        </w:tc>
        <w:tc>
          <w:tcPr>
            <w:tcW w:type="dxa" w:w="1080"/>
          </w:tcPr>
          <w:p>
            <w:r>
              <w:t>-4068</w:t>
            </w:r>
          </w:p>
        </w:tc>
        <w:tc>
          <w:tcPr>
            <w:tcW w:type="dxa" w:w="1080"/>
          </w:tcPr>
          <w:p>
            <w:r>
              <w:t>720</w:t>
            </w:r>
          </w:p>
        </w:tc>
        <w:tc>
          <w:tcPr>
            <w:tcW w:type="dxa" w:w="1080"/>
          </w:tcPr>
          <w:p>
            <w:r>
              <w:t>-4078</w:t>
            </w:r>
          </w:p>
        </w:tc>
        <w:tc>
          <w:tcPr>
            <w:tcW w:type="dxa" w:w="1080"/>
          </w:tcPr>
          <w:p>
            <w:r>
              <w:t>715</w:t>
            </w:r>
          </w:p>
        </w:tc>
        <w:tc>
          <w:tcPr>
            <w:tcW w:type="dxa" w:w="1080"/>
          </w:tcPr>
          <w:p>
            <w:r>
              <w:t>-4079</w:t>
            </w:r>
          </w:p>
        </w:tc>
        <w:tc>
          <w:tcPr>
            <w:tcW w:type="dxa" w:w="1080"/>
          </w:tcPr>
          <w:p>
            <w:r>
              <w:t>715</w:t>
            </w:r>
          </w:p>
        </w:tc>
      </w:tr>
      <w:tr>
        <w:tc>
          <w:tcPr>
            <w:tcW w:type="dxa" w:w="1080"/>
          </w:tcPr>
          <w:p>
            <w:r>
              <w:t>-8283</w:t>
            </w:r>
          </w:p>
        </w:tc>
        <w:tc>
          <w:tcPr>
            <w:tcW w:type="dxa" w:w="1080"/>
          </w:tcPr>
          <w:p>
            <w:r>
              <w:t>-4173</w:t>
            </w:r>
          </w:p>
        </w:tc>
        <w:tc>
          <w:tcPr>
            <w:tcW w:type="dxa" w:w="1080"/>
          </w:tcPr>
          <w:p>
            <w:r>
              <w:t>-8273</w:t>
            </w:r>
          </w:p>
        </w:tc>
        <w:tc>
          <w:tcPr>
            <w:tcW w:type="dxa" w:w="1080"/>
          </w:tcPr>
          <w:p>
            <w:r>
              <w:t>-4168</w:t>
            </w:r>
          </w:p>
        </w:tc>
        <w:tc>
          <w:tcPr>
            <w:tcW w:type="dxa" w:w="1080"/>
          </w:tcPr>
          <w:p>
            <w:r>
              <w:t>-8284</w:t>
            </w:r>
          </w:p>
        </w:tc>
        <w:tc>
          <w:tcPr>
            <w:tcW w:type="dxa" w:w="1080"/>
          </w:tcPr>
          <w:p>
            <w:r>
              <w:t>-4172</w:t>
            </w:r>
          </w:p>
        </w:tc>
        <w:tc>
          <w:tcPr>
            <w:tcW w:type="dxa" w:w="1080"/>
          </w:tcPr>
          <w:p>
            <w:r>
              <w:t>-8283</w:t>
            </w:r>
          </w:p>
        </w:tc>
        <w:tc>
          <w:tcPr>
            <w:tcW w:type="dxa" w:w="1080"/>
          </w:tcPr>
          <w:p>
            <w:r>
              <w:t>-4172</w:t>
            </w:r>
          </w:p>
        </w:tc>
      </w:tr>
      <w:tr>
        <w:tc>
          <w:tcPr>
            <w:tcW w:type="dxa" w:w="1080"/>
          </w:tcPr>
          <w:p>
            <w:r>
              <w:t>-3249</w:t>
            </w:r>
          </w:p>
        </w:tc>
        <w:tc>
          <w:tcPr>
            <w:tcW w:type="dxa" w:w="1080"/>
          </w:tcPr>
          <w:p>
            <w:r>
              <w:t>-7705</w:t>
            </w:r>
          </w:p>
        </w:tc>
        <w:tc>
          <w:tcPr>
            <w:tcW w:type="dxa" w:w="1080"/>
          </w:tcPr>
          <w:p>
            <w:r>
              <w:t>-3249</w:t>
            </w:r>
          </w:p>
        </w:tc>
        <w:tc>
          <w:tcPr>
            <w:tcW w:type="dxa" w:w="1080"/>
          </w:tcPr>
          <w:p>
            <w:r>
              <w:t>-7708</w:t>
            </w:r>
          </w:p>
        </w:tc>
        <w:tc>
          <w:tcPr>
            <w:tcW w:type="dxa" w:w="1080"/>
          </w:tcPr>
          <w:p>
            <w:r>
              <w:t>-3248</w:t>
            </w:r>
          </w:p>
        </w:tc>
        <w:tc>
          <w:tcPr>
            <w:tcW w:type="dxa" w:w="1080"/>
          </w:tcPr>
          <w:p>
            <w:r>
              <w:t>-7703</w:t>
            </w:r>
          </w:p>
        </w:tc>
        <w:tc>
          <w:tcPr>
            <w:tcW w:type="dxa" w:w="1080"/>
          </w:tcPr>
          <w:p>
            <w:r>
              <w:t>-3247</w:t>
            </w:r>
          </w:p>
        </w:tc>
        <w:tc>
          <w:tcPr>
            <w:tcW w:type="dxa" w:w="1080"/>
          </w:tcPr>
          <w:p>
            <w:r>
              <w:t>-7702</w:t>
            </w:r>
          </w:p>
        </w:tc>
      </w:tr>
    </w:tbl>
    <w:p>
      <w:r>
        <w:t>tie_image_28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-8694</w:t>
            </w:r>
          </w:p>
        </w:tc>
        <w:tc>
          <w:tcPr>
            <w:tcW w:type="dxa" w:w="1080"/>
          </w:tcPr>
          <w:p>
            <w:r>
              <w:t>1218</w:t>
            </w:r>
          </w:p>
        </w:tc>
        <w:tc>
          <w:tcPr>
            <w:tcW w:type="dxa" w:w="1080"/>
          </w:tcPr>
          <w:p>
            <w:r>
              <w:t>-8695</w:t>
            </w:r>
          </w:p>
        </w:tc>
        <w:tc>
          <w:tcPr>
            <w:tcW w:type="dxa" w:w="1080"/>
          </w:tcPr>
          <w:p>
            <w:r>
              <w:t>1213</w:t>
            </w:r>
          </w:p>
        </w:tc>
        <w:tc>
          <w:tcPr>
            <w:tcW w:type="dxa" w:w="1080"/>
          </w:tcPr>
          <w:p>
            <w:r>
              <w:t>-8696</w:t>
            </w:r>
          </w:p>
        </w:tc>
        <w:tc>
          <w:tcPr>
            <w:tcW w:type="dxa" w:w="1080"/>
          </w:tcPr>
          <w:p>
            <w:r>
              <w:t>1215</w:t>
            </w:r>
          </w:p>
        </w:tc>
        <w:tc>
          <w:tcPr>
            <w:tcW w:type="dxa" w:w="1080"/>
          </w:tcPr>
          <w:p>
            <w:r>
              <w:t>-8695</w:t>
            </w:r>
          </w:p>
        </w:tc>
        <w:tc>
          <w:tcPr>
            <w:tcW w:type="dxa" w:w="1080"/>
          </w:tcPr>
          <w:p>
            <w:r>
              <w:t>1218</w:t>
            </w:r>
          </w:p>
        </w:tc>
      </w:tr>
      <w:tr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  <w:tc>
          <w:tcPr>
            <w:tcW w:type="dxa" w:w="1080"/>
          </w:tcPr>
          <w:p>
            <w:r>
              <w:t>103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  <w:tc>
          <w:tcPr>
            <w:tcW w:type="dxa" w:w="1080"/>
          </w:tcPr>
          <w:p>
            <w:r>
              <w:t>102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</w:tr>
      <w:tr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-8393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</w:tr>
      <w:tr>
        <w:tc>
          <w:tcPr>
            <w:tcW w:type="dxa" w:w="1080"/>
          </w:tcPr>
          <w:p>
            <w:r>
              <w:t>-111</w:t>
            </w:r>
          </w:p>
        </w:tc>
        <w:tc>
          <w:tcPr>
            <w:tcW w:type="dxa" w:w="1080"/>
          </w:tcPr>
          <w:p>
            <w:r>
              <w:t>-7469</w:t>
            </w:r>
          </w:p>
        </w:tc>
        <w:tc>
          <w:tcPr>
            <w:tcW w:type="dxa" w:w="1080"/>
          </w:tcPr>
          <w:p>
            <w:r>
              <w:t>-113</w:t>
            </w:r>
          </w:p>
        </w:tc>
        <w:tc>
          <w:tcPr>
            <w:tcW w:type="dxa" w:w="1080"/>
          </w:tcPr>
          <w:p>
            <w:r>
              <w:t>-7467</w:t>
            </w:r>
          </w:p>
        </w:tc>
        <w:tc>
          <w:tcPr>
            <w:tcW w:type="dxa" w:w="1080"/>
          </w:tcPr>
          <w:p>
            <w:r>
              <w:t>-110</w:t>
            </w:r>
          </w:p>
        </w:tc>
        <w:tc>
          <w:tcPr>
            <w:tcW w:type="dxa" w:w="1080"/>
          </w:tcPr>
          <w:p>
            <w:r>
              <w:t>-7470</w:t>
            </w:r>
          </w:p>
        </w:tc>
        <w:tc>
          <w:tcPr>
            <w:tcW w:type="dxa" w:w="1080"/>
          </w:tcPr>
          <w:p>
            <w:r>
              <w:t>-111</w:t>
            </w:r>
          </w:p>
        </w:tc>
        <w:tc>
          <w:tcPr>
            <w:tcW w:type="dxa" w:w="1080"/>
          </w:tcPr>
          <w:p>
            <w:r>
              <w:t>-7470</w:t>
            </w:r>
          </w:p>
        </w:tc>
      </w:tr>
      <w:tr>
        <w:tc>
          <w:tcPr>
            <w:tcW w:type="dxa" w:w="1080"/>
          </w:tcPr>
          <w:p>
            <w:r>
              <w:t>-8821</w:t>
            </w:r>
          </w:p>
        </w:tc>
        <w:tc>
          <w:tcPr>
            <w:tcW w:type="dxa" w:w="1080"/>
          </w:tcPr>
          <w:p>
            <w:r>
              <w:t>8167</w:t>
            </w:r>
          </w:p>
        </w:tc>
        <w:tc>
          <w:tcPr>
            <w:tcW w:type="dxa" w:w="1080"/>
          </w:tcPr>
          <w:p>
            <w:r>
              <w:t>-8823</w:t>
            </w:r>
          </w:p>
        </w:tc>
        <w:tc>
          <w:tcPr>
            <w:tcW w:type="dxa" w:w="1080"/>
          </w:tcPr>
          <w:p>
            <w:r>
              <w:t>8152</w:t>
            </w:r>
          </w:p>
        </w:tc>
        <w:tc>
          <w:tcPr>
            <w:tcW w:type="dxa" w:w="1080"/>
          </w:tcPr>
          <w:p>
            <w:r>
              <w:t>-8822</w:t>
            </w:r>
          </w:p>
        </w:tc>
        <w:tc>
          <w:tcPr>
            <w:tcW w:type="dxa" w:w="1080"/>
          </w:tcPr>
          <w:p>
            <w:r>
              <w:t>8165</w:t>
            </w:r>
          </w:p>
        </w:tc>
        <w:tc>
          <w:tcPr>
            <w:tcW w:type="dxa" w:w="1080"/>
          </w:tcPr>
          <w:p>
            <w:r>
              <w:t>-8821</w:t>
            </w:r>
          </w:p>
        </w:tc>
        <w:tc>
          <w:tcPr>
            <w:tcW w:type="dxa" w:w="1080"/>
          </w:tcPr>
          <w:p>
            <w:r>
              <w:t>8166</w:t>
            </w:r>
          </w:p>
        </w:tc>
      </w:tr>
      <w:tr>
        <w:tc>
          <w:tcPr>
            <w:tcW w:type="dxa" w:w="1080"/>
          </w:tcPr>
          <w:p>
            <w:r>
              <w:t>-783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  <w:tc>
          <w:tcPr>
            <w:tcW w:type="dxa" w:w="1080"/>
          </w:tcPr>
          <w:p>
            <w:r>
              <w:t>-786</w:t>
            </w:r>
          </w:p>
        </w:tc>
        <w:tc>
          <w:tcPr>
            <w:tcW w:type="dxa" w:w="1080"/>
          </w:tcPr>
          <w:p>
            <w:r>
              <w:t>9047</w:t>
            </w:r>
          </w:p>
        </w:tc>
        <w:tc>
          <w:tcPr>
            <w:tcW w:type="dxa" w:w="1080"/>
          </w:tcPr>
          <w:p>
            <w:r>
              <w:t>-781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  <w:tc>
          <w:tcPr>
            <w:tcW w:type="dxa" w:w="1080"/>
          </w:tcPr>
          <w:p>
            <w:r>
              <w:t>-782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</w:tr>
    </w:tbl>
    <w:p>
      <w:r>
        <w:t>mean__std_fiducials_image_28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-8883.75</w:t>
            </w:r>
          </w:p>
        </w:tc>
        <w:tc>
          <w:tcPr>
            <w:tcW w:type="dxa" w:w="2160"/>
          </w:tcPr>
          <w:p>
            <w:r>
              <w:t>-9038.5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8944.0</w:t>
            </w:r>
          </w:p>
        </w:tc>
        <w:tc>
          <w:tcPr>
            <w:tcW w:type="dxa" w:w="2160"/>
          </w:tcPr>
          <w:p>
            <w:r>
              <w:t>8764.25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1.26</w:t>
            </w:r>
          </w:p>
        </w:tc>
      </w:tr>
      <w:tr>
        <w:tc>
          <w:tcPr>
            <w:tcW w:type="dxa" w:w="2160"/>
          </w:tcPr>
          <w:p>
            <w:r>
              <w:t>-8873.0</w:t>
            </w:r>
          </w:p>
        </w:tc>
        <w:tc>
          <w:tcPr>
            <w:tcW w:type="dxa" w:w="2160"/>
          </w:tcPr>
          <w:p>
            <w:r>
              <w:t>8775.0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8931.0</w:t>
            </w:r>
          </w:p>
        </w:tc>
        <w:tc>
          <w:tcPr>
            <w:tcW w:type="dxa" w:w="2160"/>
          </w:tcPr>
          <w:p>
            <w:r>
              <w:t>-9049.75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-9382.25</w:t>
            </w:r>
          </w:p>
        </w:tc>
        <w:tc>
          <w:tcPr>
            <w:tcW w:type="dxa" w:w="2160"/>
          </w:tcPr>
          <w:p>
            <w:r>
              <w:t>-131.75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9441.0</w:t>
            </w:r>
          </w:p>
        </w:tc>
        <w:tc>
          <w:tcPr>
            <w:tcW w:type="dxa" w:w="2160"/>
          </w:tcPr>
          <w:p>
            <w:r>
              <w:t>-143.75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36.75</w:t>
            </w:r>
          </w:p>
        </w:tc>
        <w:tc>
          <w:tcPr>
            <w:tcW w:type="dxa" w:w="2160"/>
          </w:tcPr>
          <w:p>
            <w:r>
              <w:t>9274.0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  <w:tr>
        <w:tc>
          <w:tcPr>
            <w:tcW w:type="dxa" w:w="2160"/>
          </w:tcPr>
          <w:p>
            <w:r>
              <w:t>23.25</w:t>
            </w:r>
          </w:p>
        </w:tc>
        <w:tc>
          <w:tcPr>
            <w:tcW w:type="dxa" w:w="2160"/>
          </w:tcPr>
          <w:p>
            <w:r>
              <w:t>-9548.5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</w:tbl>
    <w:p>
      <w:r>
        <w:t>mean__std_control_image_28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-8828.0</w:t>
            </w:r>
          </w:p>
        </w:tc>
        <w:tc>
          <w:tcPr>
            <w:tcW w:type="dxa" w:w="2160"/>
          </w:tcPr>
          <w:p>
            <w:r>
              <w:t>8165.0</w:t>
            </w:r>
          </w:p>
        </w:tc>
        <w:tc>
          <w:tcPr>
            <w:tcW w:type="dxa" w:w="2160"/>
          </w:tcPr>
          <w:p>
            <w:r>
              <w:t>4.16</w:t>
            </w:r>
          </w:p>
        </w:tc>
        <w:tc>
          <w:tcPr>
            <w:tcW w:type="dxa" w:w="2160"/>
          </w:tcPr>
          <w:p>
            <w:r>
              <w:t>1.83</w:t>
            </w:r>
          </w:p>
        </w:tc>
      </w:tr>
      <w:tr>
        <w:tc>
          <w:tcPr>
            <w:tcW w:type="dxa" w:w="2160"/>
          </w:tcPr>
          <w:p>
            <w:r>
              <w:t>-7961.25</w:t>
            </w:r>
          </w:p>
        </w:tc>
        <w:tc>
          <w:tcPr>
            <w:tcW w:type="dxa" w:w="2160"/>
          </w:tcPr>
          <w:p>
            <w:r>
              <w:t>-539.75</w:t>
            </w:r>
          </w:p>
        </w:tc>
        <w:tc>
          <w:tcPr>
            <w:tcW w:type="dxa" w:w="2160"/>
          </w:tcPr>
          <w:p>
            <w:r>
              <w:t>1.71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-6072.0</w:t>
            </w:r>
          </w:p>
        </w:tc>
        <w:tc>
          <w:tcPr>
            <w:tcW w:type="dxa" w:w="2160"/>
          </w:tcPr>
          <w:p>
            <w:r>
              <w:t>-6836.0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2.45</w:t>
            </w:r>
          </w:p>
        </w:tc>
      </w:tr>
      <w:tr>
        <w:tc>
          <w:tcPr>
            <w:tcW w:type="dxa" w:w="2160"/>
          </w:tcPr>
          <w:p>
            <w:r>
              <w:t>-90.25</w:t>
            </w:r>
          </w:p>
        </w:tc>
        <w:tc>
          <w:tcPr>
            <w:tcW w:type="dxa" w:w="2160"/>
          </w:tcPr>
          <w:p>
            <w:r>
              <w:t>-7443.5</w:t>
            </w:r>
          </w:p>
        </w:tc>
        <w:tc>
          <w:tcPr>
            <w:tcW w:type="dxa" w:w="2160"/>
          </w:tcPr>
          <w:p>
            <w:r>
              <w:t>4.57</w:t>
            </w:r>
          </w:p>
        </w:tc>
        <w:tc>
          <w:tcPr>
            <w:tcW w:type="dxa" w:w="2160"/>
          </w:tcPr>
          <w:p>
            <w:r>
              <w:t>3.7</w:t>
            </w:r>
          </w:p>
        </w:tc>
      </w:tr>
      <w:tr>
        <w:tc>
          <w:tcPr>
            <w:tcW w:type="dxa" w:w="2160"/>
          </w:tcPr>
          <w:p>
            <w:r>
              <w:t>-6504.25</w:t>
            </w:r>
          </w:p>
        </w:tc>
        <w:tc>
          <w:tcPr>
            <w:tcW w:type="dxa" w:w="2160"/>
          </w:tcPr>
          <w:p>
            <w:r>
              <w:t>9396.0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1.41</w:t>
            </w:r>
          </w:p>
        </w:tc>
      </w:tr>
      <w:tr>
        <w:tc>
          <w:tcPr>
            <w:tcW w:type="dxa" w:w="2160"/>
          </w:tcPr>
          <w:p>
            <w:r>
              <w:t>-4075.5</w:t>
            </w:r>
          </w:p>
        </w:tc>
        <w:tc>
          <w:tcPr>
            <w:tcW w:type="dxa" w:w="2160"/>
          </w:tcPr>
          <w:p>
            <w:r>
              <w:t>716.5</w:t>
            </w:r>
          </w:p>
        </w:tc>
        <w:tc>
          <w:tcPr>
            <w:tcW w:type="dxa" w:w="2160"/>
          </w:tcPr>
          <w:p>
            <w:r>
              <w:t>5.07</w:t>
            </w:r>
          </w:p>
        </w:tc>
        <w:tc>
          <w:tcPr>
            <w:tcW w:type="dxa" w:w="2160"/>
          </w:tcPr>
          <w:p>
            <w:r>
              <w:t>2.38</w:t>
            </w:r>
          </w:p>
        </w:tc>
      </w:tr>
      <w:tr>
        <w:tc>
          <w:tcPr>
            <w:tcW w:type="dxa" w:w="2160"/>
          </w:tcPr>
          <w:p>
            <w:r>
              <w:t>-8280.75</w:t>
            </w:r>
          </w:p>
        </w:tc>
        <w:tc>
          <w:tcPr>
            <w:tcW w:type="dxa" w:w="2160"/>
          </w:tcPr>
          <w:p>
            <w:r>
              <w:t>-4171.25</w:t>
            </w:r>
          </w:p>
        </w:tc>
        <w:tc>
          <w:tcPr>
            <w:tcW w:type="dxa" w:w="2160"/>
          </w:tcPr>
          <w:p>
            <w:r>
              <w:t>5.19</w:t>
            </w:r>
          </w:p>
        </w:tc>
        <w:tc>
          <w:tcPr>
            <w:tcW w:type="dxa" w:w="2160"/>
          </w:tcPr>
          <w:p>
            <w:r>
              <w:t>2.22</w:t>
            </w:r>
          </w:p>
        </w:tc>
      </w:tr>
      <w:tr>
        <w:tc>
          <w:tcPr>
            <w:tcW w:type="dxa" w:w="2160"/>
          </w:tcPr>
          <w:p>
            <w:r>
              <w:t>-3248.25</w:t>
            </w:r>
          </w:p>
        </w:tc>
        <w:tc>
          <w:tcPr>
            <w:tcW w:type="dxa" w:w="2160"/>
          </w:tcPr>
          <w:p>
            <w:r>
              <w:t>-7704.5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2.65</w:t>
            </w:r>
          </w:p>
        </w:tc>
      </w:tr>
    </w:tbl>
    <w:p>
      <w:r>
        <w:t>mean__std_tie_image_28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-8695.0</w:t>
            </w:r>
          </w:p>
        </w:tc>
        <w:tc>
          <w:tcPr>
            <w:tcW w:type="dxa" w:w="2160"/>
          </w:tcPr>
          <w:p>
            <w:r>
              <w:t>1216.0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2.45</w:t>
            </w:r>
          </w:p>
        </w:tc>
      </w:tr>
      <w:tr>
        <w:tc>
          <w:tcPr>
            <w:tcW w:type="dxa" w:w="2160"/>
          </w:tcPr>
          <w:p>
            <w:r>
              <w:t>101.75</w:t>
            </w:r>
          </w:p>
        </w:tc>
        <w:tc>
          <w:tcPr>
            <w:tcW w:type="dxa" w:w="2160"/>
          </w:tcPr>
          <w:p>
            <w:r>
              <w:t>-139.25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-8394.5</w:t>
            </w:r>
          </w:p>
        </w:tc>
        <w:tc>
          <w:tcPr>
            <w:tcW w:type="dxa" w:w="2160"/>
          </w:tcPr>
          <w:p>
            <w:r>
              <w:t>-8799.0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-111.25</w:t>
            </w:r>
          </w:p>
        </w:tc>
        <w:tc>
          <w:tcPr>
            <w:tcW w:type="dxa" w:w="2160"/>
          </w:tcPr>
          <w:p>
            <w:r>
              <w:t>-7469.0</w:t>
            </w:r>
          </w:p>
        </w:tc>
        <w:tc>
          <w:tcPr>
            <w:tcW w:type="dxa" w:w="2160"/>
          </w:tcPr>
          <w:p>
            <w:r>
              <w:t>1.26</w:t>
            </w:r>
          </w:p>
        </w:tc>
        <w:tc>
          <w:tcPr>
            <w:tcW w:type="dxa" w:w="2160"/>
          </w:tcPr>
          <w:p>
            <w:r>
              <w:t>1.41</w:t>
            </w:r>
          </w:p>
        </w:tc>
      </w:tr>
      <w:tr>
        <w:tc>
          <w:tcPr>
            <w:tcW w:type="dxa" w:w="2160"/>
          </w:tcPr>
          <w:p>
            <w:r>
              <w:t>-8821.75</w:t>
            </w:r>
          </w:p>
        </w:tc>
        <w:tc>
          <w:tcPr>
            <w:tcW w:type="dxa" w:w="2160"/>
          </w:tcPr>
          <w:p>
            <w:r>
              <w:t>8162.5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7.05</w:t>
            </w:r>
          </w:p>
        </w:tc>
      </w:tr>
      <w:tr>
        <w:tc>
          <w:tcPr>
            <w:tcW w:type="dxa" w:w="2160"/>
          </w:tcPr>
          <w:p>
            <w:r>
              <w:t>-783.0</w:t>
            </w:r>
          </w:p>
        </w:tc>
        <w:tc>
          <w:tcPr>
            <w:tcW w:type="dxa" w:w="2160"/>
          </w:tcPr>
          <w:p>
            <w:r>
              <w:t>9047.75</w:t>
            </w:r>
          </w:p>
        </w:tc>
        <w:tc>
          <w:tcPr>
            <w:tcW w:type="dxa" w:w="2160"/>
          </w:tcPr>
          <w:p>
            <w:r>
              <w:t>2.16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</w:tbl>
    <w:p>
      <w:r>
        <w:t>residual_image_27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-0.004161</w:t>
            </w:r>
          </w:p>
        </w:tc>
        <w:tc>
          <w:tcPr>
            <w:tcW w:type="dxa" w:w="4320"/>
          </w:tcPr>
          <w:p>
            <w:r>
              <w:t>-0.007042</w:t>
            </w:r>
          </w:p>
        </w:tc>
      </w:tr>
      <w:tr>
        <w:tc>
          <w:tcPr>
            <w:tcW w:type="dxa" w:w="4320"/>
          </w:tcPr>
          <w:p>
            <w:r>
              <w:t>0.0007</w:t>
            </w:r>
          </w:p>
        </w:tc>
        <w:tc>
          <w:tcPr>
            <w:tcW w:type="dxa" w:w="4320"/>
          </w:tcPr>
          <w:p>
            <w:r>
              <w:t>-0.004617</w:t>
            </w:r>
          </w:p>
        </w:tc>
      </w:tr>
      <w:tr>
        <w:tc>
          <w:tcPr>
            <w:tcW w:type="dxa" w:w="4320"/>
          </w:tcPr>
          <w:p>
            <w:r>
              <w:t>-0.002541</w:t>
            </w:r>
          </w:p>
        </w:tc>
        <w:tc>
          <w:tcPr>
            <w:tcW w:type="dxa" w:w="4320"/>
          </w:tcPr>
          <w:p>
            <w:r>
              <w:t>0.007406</w:t>
            </w:r>
          </w:p>
        </w:tc>
      </w:tr>
      <w:tr>
        <w:tc>
          <w:tcPr>
            <w:tcW w:type="dxa" w:w="4320"/>
          </w:tcPr>
          <w:p>
            <w:r>
              <w:t>0.005976</w:t>
            </w:r>
          </w:p>
        </w:tc>
        <w:tc>
          <w:tcPr>
            <w:tcW w:type="dxa" w:w="4320"/>
          </w:tcPr>
          <w:p>
            <w:r>
              <w:t>0.021594</w:t>
            </w:r>
          </w:p>
        </w:tc>
      </w:tr>
      <w:tr>
        <w:tc>
          <w:tcPr>
            <w:tcW w:type="dxa" w:w="4320"/>
          </w:tcPr>
          <w:p>
            <w:r>
              <w:t>0.006588</w:t>
            </w:r>
          </w:p>
        </w:tc>
        <w:tc>
          <w:tcPr>
            <w:tcW w:type="dxa" w:w="4320"/>
          </w:tcPr>
          <w:p>
            <w:r>
              <w:t>-0.00293</w:t>
            </w:r>
          </w:p>
        </w:tc>
      </w:tr>
      <w:tr>
        <w:tc>
          <w:tcPr>
            <w:tcW w:type="dxa" w:w="4320"/>
          </w:tcPr>
          <w:p>
            <w:r>
              <w:t>-0.006074</w:t>
            </w:r>
          </w:p>
        </w:tc>
        <w:tc>
          <w:tcPr>
            <w:tcW w:type="dxa" w:w="4320"/>
          </w:tcPr>
          <w:p>
            <w:r>
              <w:t>-0.018656</w:t>
            </w:r>
          </w:p>
        </w:tc>
      </w:tr>
      <w:tr>
        <w:tc>
          <w:tcPr>
            <w:tcW w:type="dxa" w:w="4320"/>
          </w:tcPr>
          <w:p>
            <w:r>
              <w:t>0.001485</w:t>
            </w:r>
          </w:p>
        </w:tc>
        <w:tc>
          <w:tcPr>
            <w:tcW w:type="dxa" w:w="4320"/>
          </w:tcPr>
          <w:p>
            <w:r>
              <w:t>0.007684</w:t>
            </w:r>
          </w:p>
        </w:tc>
      </w:tr>
      <w:tr>
        <w:tc>
          <w:tcPr>
            <w:tcW w:type="dxa" w:w="4320"/>
          </w:tcPr>
          <w:p>
            <w:r>
              <w:t>-0.001972</w:t>
            </w:r>
          </w:p>
        </w:tc>
        <w:tc>
          <w:tcPr>
            <w:tcW w:type="dxa" w:w="4320"/>
          </w:tcPr>
          <w:p>
            <w:r>
              <w:t>-0.00344</w:t>
            </w:r>
          </w:p>
        </w:tc>
      </w:tr>
    </w:tbl>
    <w:p>
      <w:r>
        <w:t>residual_image_28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0.004864</w:t>
            </w:r>
          </w:p>
        </w:tc>
        <w:tc>
          <w:tcPr>
            <w:tcW w:type="dxa" w:w="4320"/>
          </w:tcPr>
          <w:p>
            <w:r>
              <w:t>0.002514</w:t>
            </w:r>
          </w:p>
        </w:tc>
      </w:tr>
      <w:tr>
        <w:tc>
          <w:tcPr>
            <w:tcW w:type="dxa" w:w="4320"/>
          </w:tcPr>
          <w:p>
            <w:r>
              <w:t>0.008032</w:t>
            </w:r>
          </w:p>
        </w:tc>
        <w:tc>
          <w:tcPr>
            <w:tcW w:type="dxa" w:w="4320"/>
          </w:tcPr>
          <w:p>
            <w:r>
              <w:t>0.002944</w:t>
            </w:r>
          </w:p>
        </w:tc>
      </w:tr>
      <w:tr>
        <w:tc>
          <w:tcPr>
            <w:tcW w:type="dxa" w:w="4320"/>
          </w:tcPr>
          <w:p>
            <w:r>
              <w:t>-0.011877</w:t>
            </w:r>
          </w:p>
        </w:tc>
        <w:tc>
          <w:tcPr>
            <w:tcW w:type="dxa" w:w="4320"/>
          </w:tcPr>
          <w:p>
            <w:r>
              <w:t>-0.002244</w:t>
            </w:r>
          </w:p>
        </w:tc>
      </w:tr>
      <w:tr>
        <w:tc>
          <w:tcPr>
            <w:tcW w:type="dxa" w:w="4320"/>
          </w:tcPr>
          <w:p>
            <w:r>
              <w:t>-0.006998</w:t>
            </w:r>
          </w:p>
        </w:tc>
        <w:tc>
          <w:tcPr>
            <w:tcW w:type="dxa" w:w="4320"/>
          </w:tcPr>
          <w:p>
            <w:r>
              <w:t>0.000734</w:t>
            </w:r>
          </w:p>
        </w:tc>
      </w:tr>
      <w:tr>
        <w:tc>
          <w:tcPr>
            <w:tcW w:type="dxa" w:w="4320"/>
          </w:tcPr>
          <w:p>
            <w:r>
              <w:t>0.001838</w:t>
            </w:r>
          </w:p>
        </w:tc>
        <w:tc>
          <w:tcPr>
            <w:tcW w:type="dxa" w:w="4320"/>
          </w:tcPr>
          <w:p>
            <w:r>
              <w:t>-0.003601</w:t>
            </w:r>
          </w:p>
        </w:tc>
      </w:tr>
      <w:tr>
        <w:tc>
          <w:tcPr>
            <w:tcW w:type="dxa" w:w="4320"/>
          </w:tcPr>
          <w:p>
            <w:r>
              <w:t>-0.005782</w:t>
            </w:r>
          </w:p>
        </w:tc>
        <w:tc>
          <w:tcPr>
            <w:tcW w:type="dxa" w:w="4320"/>
          </w:tcPr>
          <w:p>
            <w:r>
              <w:t>-0.006828</w:t>
            </w:r>
          </w:p>
        </w:tc>
      </w:tr>
      <w:tr>
        <w:tc>
          <w:tcPr>
            <w:tcW w:type="dxa" w:w="4320"/>
          </w:tcPr>
          <w:p>
            <w:r>
              <w:t>0.005771</w:t>
            </w:r>
          </w:p>
        </w:tc>
        <w:tc>
          <w:tcPr>
            <w:tcW w:type="dxa" w:w="4320"/>
          </w:tcPr>
          <w:p>
            <w:r>
              <w:t>0.004446</w:t>
            </w:r>
          </w:p>
        </w:tc>
      </w:tr>
      <w:tr>
        <w:tc>
          <w:tcPr>
            <w:tcW w:type="dxa" w:w="4320"/>
          </w:tcPr>
          <w:p>
            <w:r>
              <w:t>0.004152</w:t>
            </w:r>
          </w:p>
        </w:tc>
        <w:tc>
          <w:tcPr>
            <w:tcW w:type="dxa" w:w="4320"/>
          </w:tcPr>
          <w:p>
            <w:r>
              <w:t>0.002035</w:t>
            </w:r>
          </w:p>
        </w:tc>
      </w:tr>
    </w:tbl>
    <w:p>
      <w:r>
        <w:t>residual_test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-0.007366</w:t>
            </w:r>
          </w:p>
        </w:tc>
        <w:tc>
          <w:tcPr>
            <w:tcW w:type="dxa" w:w="4320"/>
          </w:tcPr>
          <w:p>
            <w:r>
              <w:t>-0.004732</w:t>
            </w:r>
          </w:p>
        </w:tc>
      </w:tr>
      <w:tr>
        <w:tc>
          <w:tcPr>
            <w:tcW w:type="dxa" w:w="4320"/>
          </w:tcPr>
          <w:p>
            <w:r>
              <w:t>-0.006623</w:t>
            </w:r>
          </w:p>
        </w:tc>
        <w:tc>
          <w:tcPr>
            <w:tcW w:type="dxa" w:w="4320"/>
          </w:tcPr>
          <w:p>
            <w:r>
              <w:t>-0.002921</w:t>
            </w:r>
          </w:p>
        </w:tc>
      </w:tr>
      <w:tr>
        <w:tc>
          <w:tcPr>
            <w:tcW w:type="dxa" w:w="4320"/>
          </w:tcPr>
          <w:p>
            <w:r>
              <w:t>0.015168</w:t>
            </w:r>
          </w:p>
        </w:tc>
        <w:tc>
          <w:tcPr>
            <w:tcW w:type="dxa" w:w="4320"/>
          </w:tcPr>
          <w:p>
            <w:r>
              <w:t>-0.009748</w:t>
            </w:r>
          </w:p>
        </w:tc>
      </w:tr>
      <w:tr>
        <w:tc>
          <w:tcPr>
            <w:tcW w:type="dxa" w:w="4320"/>
          </w:tcPr>
          <w:p>
            <w:r>
              <w:t>0.012766</w:t>
            </w:r>
          </w:p>
        </w:tc>
        <w:tc>
          <w:tcPr>
            <w:tcW w:type="dxa" w:w="4320"/>
          </w:tcPr>
          <w:p>
            <w:r>
              <w:t>0.005017</w:t>
            </w:r>
          </w:p>
        </w:tc>
      </w:tr>
      <w:tr>
        <w:tc>
          <w:tcPr>
            <w:tcW w:type="dxa" w:w="4320"/>
          </w:tcPr>
          <w:p>
            <w:r>
              <w:t>-0.001198</w:t>
            </w:r>
          </w:p>
        </w:tc>
        <w:tc>
          <w:tcPr>
            <w:tcW w:type="dxa" w:w="4320"/>
          </w:tcPr>
          <w:p>
            <w:r>
              <w:t>0.003946</w:t>
            </w:r>
          </w:p>
        </w:tc>
      </w:tr>
      <w:tr>
        <w:tc>
          <w:tcPr>
            <w:tcW w:type="dxa" w:w="4320"/>
          </w:tcPr>
          <w:p>
            <w:r>
              <w:t>-0.003939</w:t>
            </w:r>
          </w:p>
        </w:tc>
        <w:tc>
          <w:tcPr>
            <w:tcW w:type="dxa" w:w="4320"/>
          </w:tcPr>
          <w:p>
            <w:r>
              <w:t>0.002113</w:t>
            </w:r>
          </w:p>
        </w:tc>
      </w:tr>
      <w:tr>
        <w:tc>
          <w:tcPr>
            <w:tcW w:type="dxa" w:w="4320"/>
          </w:tcPr>
          <w:p>
            <w:r>
              <w:t>-0.003568</w:t>
            </w:r>
          </w:p>
        </w:tc>
        <w:tc>
          <w:tcPr>
            <w:tcW w:type="dxa" w:w="4320"/>
          </w:tcPr>
          <w:p>
            <w:r>
              <w:t>-0.006794</w:t>
            </w:r>
          </w:p>
        </w:tc>
      </w:tr>
      <w:tr>
        <w:tc>
          <w:tcPr>
            <w:tcW w:type="dxa" w:w="4320"/>
          </w:tcPr>
          <w:p>
            <w:r>
              <w:t>-0.010601</w:t>
            </w:r>
          </w:p>
        </w:tc>
        <w:tc>
          <w:tcPr>
            <w:tcW w:type="dxa" w:w="4320"/>
          </w:tcPr>
          <w:p>
            <w:r>
              <w:t>0.014421</w:t>
            </w:r>
          </w:p>
        </w:tc>
      </w:tr>
      <w:tr>
        <w:tc>
          <w:tcPr>
            <w:tcW w:type="dxa" w:w="4320"/>
          </w:tcPr>
          <w:p>
            <w:r>
              <w:t>0.004003</w:t>
            </w:r>
          </w:p>
        </w:tc>
        <w:tc>
          <w:tcPr>
            <w:tcW w:type="dxa" w:w="4320"/>
          </w:tcPr>
          <w:p>
            <w:r>
              <w:t>0.002442</w:t>
            </w:r>
          </w:p>
        </w:tc>
      </w:tr>
      <w:tr>
        <w:tc>
          <w:tcPr>
            <w:tcW w:type="dxa" w:w="4320"/>
          </w:tcPr>
          <w:p>
            <w:r>
              <w:t>0.001827</w:t>
            </w:r>
          </w:p>
        </w:tc>
        <w:tc>
          <w:tcPr>
            <w:tcW w:type="dxa" w:w="4320"/>
          </w:tcPr>
          <w:p>
            <w:r>
              <w:t>-0.002776</w:t>
            </w:r>
          </w:p>
        </w:tc>
      </w:tr>
      <w:tr>
        <w:tc>
          <w:tcPr>
            <w:tcW w:type="dxa" w:w="4320"/>
          </w:tcPr>
          <w:p>
            <w:r>
              <w:t>0.001524</w:t>
            </w:r>
          </w:p>
        </w:tc>
        <w:tc>
          <w:tcPr>
            <w:tcW w:type="dxa" w:w="4320"/>
          </w:tcPr>
          <w:p>
            <w:r>
              <w:t>0.000136</w:t>
            </w:r>
          </w:p>
        </w:tc>
      </w:tr>
      <w:tr>
        <w:tc>
          <w:tcPr>
            <w:tcW w:type="dxa" w:w="4320"/>
          </w:tcPr>
          <w:p>
            <w:r>
              <w:t>-0.009814</w:t>
            </w:r>
          </w:p>
        </w:tc>
        <w:tc>
          <w:tcPr>
            <w:tcW w:type="dxa" w:w="4320"/>
          </w:tcPr>
          <w:p>
            <w:r>
              <w:t>0.009802</w:t>
            </w:r>
          </w:p>
        </w:tc>
      </w:tr>
      <w:tr>
        <w:tc>
          <w:tcPr>
            <w:tcW w:type="dxa" w:w="4320"/>
          </w:tcPr>
          <w:p>
            <w:r>
              <w:t>-0.009597</w:t>
            </w:r>
          </w:p>
        </w:tc>
        <w:tc>
          <w:tcPr>
            <w:tcW w:type="dxa" w:w="4320"/>
          </w:tcPr>
          <w:p>
            <w:r>
              <w:t>-0.008094</w:t>
            </w:r>
          </w:p>
        </w:tc>
      </w:tr>
      <w:tr>
        <w:tc>
          <w:tcPr>
            <w:tcW w:type="dxa" w:w="4320"/>
          </w:tcPr>
          <w:p>
            <w:r>
              <w:t>0.001605</w:t>
            </w:r>
          </w:p>
        </w:tc>
        <w:tc>
          <w:tcPr>
            <w:tcW w:type="dxa" w:w="4320"/>
          </w:tcPr>
          <w:p>
            <w:r>
              <w:t>-0.00577</w:t>
            </w:r>
          </w:p>
        </w:tc>
      </w:tr>
      <w:tr>
        <w:tc>
          <w:tcPr>
            <w:tcW w:type="dxa" w:w="4320"/>
          </w:tcPr>
          <w:p>
            <w:r>
              <w:t>0.003748</w:t>
            </w:r>
          </w:p>
        </w:tc>
        <w:tc>
          <w:tcPr>
            <w:tcW w:type="dxa" w:w="4320"/>
          </w:tcPr>
          <w:p>
            <w:r>
              <w:t>0.00533</w:t>
            </w:r>
          </w:p>
        </w:tc>
      </w:tr>
      <w:tr>
        <w:tc>
          <w:tcPr>
            <w:tcW w:type="dxa" w:w="4320"/>
          </w:tcPr>
          <w:p>
            <w:r>
              <w:t>0.012066</w:t>
            </w:r>
          </w:p>
        </w:tc>
        <w:tc>
          <w:tcPr>
            <w:tcW w:type="dxa" w:w="4320"/>
          </w:tcPr>
          <w:p>
            <w:r>
              <w:t>-0.002372</w:t>
            </w:r>
          </w:p>
        </w:tc>
      </w:tr>
    </w:tbl>
    <w:p>
      <w:r>
        <w:t>radial_lens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149.9089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  <w:tc>
          <w:tcPr>
            <w:tcW w:type="dxa" w:w="1080"/>
          </w:tcPr>
          <w:p>
            <w:r>
              <w:t>149.8958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</w:tr>
      <w:tr>
        <w:tc>
          <w:tcPr>
            <w:tcW w:type="dxa" w:w="1080"/>
          </w:tcPr>
          <w:p>
            <w:r>
              <w:t>149.9124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  <w:tc>
          <w:tcPr>
            <w:tcW w:type="dxa" w:w="1080"/>
          </w:tcPr>
          <w:p>
            <w:r>
              <w:t>149.9229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</w:tr>
      <w:tr>
        <w:tc>
          <w:tcPr>
            <w:tcW w:type="dxa" w:w="1080"/>
          </w:tcPr>
          <w:p>
            <w:r>
              <w:t>149.9116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  <w:tc>
          <w:tcPr>
            <w:tcW w:type="dxa" w:w="1080"/>
          </w:tcPr>
          <w:p>
            <w:r>
              <w:t>149.9113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</w:tr>
      <w:tr>
        <w:tc>
          <w:tcPr>
            <w:tcW w:type="dxa" w:w="1080"/>
          </w:tcPr>
          <w:p>
            <w:r>
              <w:t>149.909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  <w:tc>
          <w:tcPr>
            <w:tcW w:type="dxa" w:w="1080"/>
          </w:tcPr>
          <w:p>
            <w:r>
              <w:t>149.9146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</w:tr>
      <w:tr>
        <w:tc>
          <w:tcPr>
            <w:tcW w:type="dxa" w:w="1080"/>
          </w:tcPr>
          <w:p>
            <w:r>
              <w:t>111.9874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111.9922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</w:tr>
      <w:tr>
        <w:tc>
          <w:tcPr>
            <w:tcW w:type="dxa" w:w="1080"/>
          </w:tcPr>
          <w:p>
            <w:r>
              <w:t>112.0059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0.0122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112.0062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0.0122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</w:tr>
      <w:tr>
        <w:tc>
          <w:tcPr>
            <w:tcW w:type="dxa" w:w="1080"/>
          </w:tcPr>
          <w:p>
            <w:r>
              <w:t>112.0087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0.0122</w:t>
            </w:r>
          </w:p>
        </w:tc>
        <w:tc>
          <w:tcPr>
            <w:tcW w:type="dxa" w:w="1080"/>
          </w:tcPr>
          <w:p>
            <w:r>
              <w:t>112.0054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0.0122</w:t>
            </w:r>
          </w:p>
        </w:tc>
      </w:tr>
      <w:tr>
        <w:tc>
          <w:tcPr>
            <w:tcW w:type="dxa" w:w="1080"/>
          </w:tcPr>
          <w:p>
            <w:r>
              <w:t>112.0074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112.002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</w:tr>
      <w:tr>
        <w:tc>
          <w:tcPr>
            <w:tcW w:type="dxa" w:w="1080"/>
          </w:tcPr>
          <w:p>
            <w:r>
              <w:t>96.6965</w:t>
            </w:r>
          </w:p>
        </w:tc>
        <w:tc>
          <w:tcPr>
            <w:tcW w:type="dxa" w:w="1080"/>
          </w:tcPr>
          <w:p>
            <w:r>
              <w:t>-0.0094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  <w:tc>
          <w:tcPr>
            <w:tcW w:type="dxa" w:w="1080"/>
          </w:tcPr>
          <w:p>
            <w:r>
              <w:t>0.0093</w:t>
            </w:r>
          </w:p>
        </w:tc>
        <w:tc>
          <w:tcPr>
            <w:tcW w:type="dxa" w:w="1080"/>
          </w:tcPr>
          <w:p>
            <w:r>
              <w:t>144.4742</w:t>
            </w:r>
          </w:p>
        </w:tc>
        <w:tc>
          <w:tcPr>
            <w:tcW w:type="dxa" w:w="1080"/>
          </w:tcPr>
          <w:p>
            <w:r>
              <w:t>-0.013</w:t>
            </w:r>
          </w:p>
        </w:tc>
        <w:tc>
          <w:tcPr>
            <w:tcW w:type="dxa" w:w="1080"/>
          </w:tcPr>
          <w:p>
            <w:r>
              <w:t>-0.0095</w:t>
            </w:r>
          </w:p>
        </w:tc>
        <w:tc>
          <w:tcPr>
            <w:tcW w:type="dxa" w:w="1080"/>
          </w:tcPr>
          <w:p>
            <w:r>
              <w:t>0.0089</w:t>
            </w:r>
          </w:p>
        </w:tc>
      </w:tr>
      <w:tr>
        <w:tc>
          <w:tcPr>
            <w:tcW w:type="dxa" w:w="1080"/>
          </w:tcPr>
          <w:p>
            <w:r>
              <w:t>6.4628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95.2023</w:t>
            </w:r>
          </w:p>
        </w:tc>
        <w:tc>
          <w:tcPr>
            <w:tcW w:type="dxa" w:w="1080"/>
          </w:tcPr>
          <w:p>
            <w:r>
              <w:t>-0.0091</w:t>
            </w:r>
          </w:p>
        </w:tc>
        <w:tc>
          <w:tcPr>
            <w:tcW w:type="dxa" w:w="1080"/>
          </w:tcPr>
          <w:p>
            <w:r>
              <w:t>-0.0091</w:t>
            </w:r>
          </w:p>
        </w:tc>
        <w:tc>
          <w:tcPr>
            <w:tcW w:type="dxa" w:w="1080"/>
          </w:tcPr>
          <w:p>
            <w:r>
              <w:t>-0.0005</w:t>
            </w:r>
          </w:p>
        </w:tc>
      </w:tr>
      <w:tr>
        <w:tc>
          <w:tcPr>
            <w:tcW w:type="dxa" w:w="1080"/>
          </w:tcPr>
          <w:p>
            <w:r>
              <w:t>83.9812</w:t>
            </w:r>
          </w:p>
        </w:tc>
        <w:tc>
          <w:tcPr>
            <w:tcW w:type="dxa" w:w="1080"/>
          </w:tcPr>
          <w:p>
            <w:r>
              <w:t>-0.0069</w:t>
            </w:r>
          </w:p>
        </w:tc>
        <w:tc>
          <w:tcPr>
            <w:tcW w:type="dxa" w:w="1080"/>
          </w:tcPr>
          <w:p>
            <w:r>
              <w:t>0.0015</w:t>
            </w:r>
          </w:p>
        </w:tc>
        <w:tc>
          <w:tcPr>
            <w:tcW w:type="dxa" w:w="1080"/>
          </w:tcPr>
          <w:p>
            <w:r>
              <w:t>-0.0067</w:t>
            </w:r>
          </w:p>
        </w:tc>
        <w:tc>
          <w:tcPr>
            <w:tcW w:type="dxa" w:w="1080"/>
          </w:tcPr>
          <w:p>
            <w:r>
              <w:t>107.8204</w:t>
            </w:r>
          </w:p>
        </w:tc>
        <w:tc>
          <w:tcPr>
            <w:tcW w:type="dxa" w:w="1080"/>
          </w:tcPr>
          <w:p>
            <w:r>
              <w:t>-0.0115</w:t>
            </w:r>
          </w:p>
        </w:tc>
        <w:tc>
          <w:tcPr>
            <w:tcW w:type="dxa" w:w="1080"/>
          </w:tcPr>
          <w:p>
            <w:r>
              <w:t>-0.0077</w:t>
            </w:r>
          </w:p>
        </w:tc>
        <w:tc>
          <w:tcPr>
            <w:tcW w:type="dxa" w:w="1080"/>
          </w:tcPr>
          <w:p>
            <w:r>
              <w:t>-0.0085</w:t>
            </w:r>
          </w:p>
        </w:tc>
      </w:tr>
      <w:tr>
        <w:tc>
          <w:tcPr>
            <w:tcW w:type="dxa" w:w="1080"/>
          </w:tcPr>
          <w:p>
            <w:r>
              <w:t>128.3218</w:t>
            </w:r>
          </w:p>
        </w:tc>
        <w:tc>
          <w:tcPr>
            <w:tcW w:type="dxa" w:w="1080"/>
          </w:tcPr>
          <w:p>
            <w:r>
              <w:t>-0.014</w:t>
            </w:r>
          </w:p>
        </w:tc>
        <w:tc>
          <w:tcPr>
            <w:tcW w:type="dxa" w:w="1080"/>
          </w:tcPr>
          <w:p>
            <w:r>
              <w:t>0.0099</w:t>
            </w:r>
          </w:p>
        </w:tc>
        <w:tc>
          <w:tcPr>
            <w:tcW w:type="dxa" w:w="1080"/>
          </w:tcPr>
          <w:p>
            <w:r>
              <w:t>-0.0099</w:t>
            </w:r>
          </w:p>
        </w:tc>
        <w:tc>
          <w:tcPr>
            <w:tcW w:type="dxa" w:w="1080"/>
          </w:tcPr>
          <w:p>
            <w:r>
              <w:t>86.9617</w:t>
            </w:r>
          </w:p>
        </w:tc>
        <w:tc>
          <w:tcPr>
            <w:tcW w:type="dxa" w:w="1080"/>
          </w:tcPr>
          <w:p>
            <w:r>
              <w:t>-0.0074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-0.0074</w:t>
            </w:r>
          </w:p>
        </w:tc>
      </w:tr>
      <w:tr>
        <w:tc>
          <w:tcPr>
            <w:tcW w:type="dxa" w:w="1080"/>
          </w:tcPr>
          <w:p>
            <w:r>
              <w:t>111.0682</w:t>
            </w:r>
          </w:p>
        </w:tc>
        <w:tc>
          <w:tcPr>
            <w:tcW w:type="dxa" w:w="1080"/>
          </w:tcPr>
          <w:p>
            <w:r>
              <w:t>-0.0121</w:t>
            </w:r>
          </w:p>
        </w:tc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0.0119</w:t>
            </w:r>
          </w:p>
        </w:tc>
        <w:tc>
          <w:tcPr>
            <w:tcW w:type="dxa" w:w="1080"/>
          </w:tcPr>
          <w:p>
            <w:r>
              <w:t>137.5425</w:t>
            </w:r>
          </w:p>
        </w:tc>
        <w:tc>
          <w:tcPr>
            <w:tcW w:type="dxa" w:w="1080"/>
          </w:tcPr>
          <w:p>
            <w:r>
              <w:t>-0.0139</w:t>
            </w:r>
          </w:p>
        </w:tc>
        <w:tc>
          <w:tcPr>
            <w:tcW w:type="dxa" w:w="1080"/>
          </w:tcPr>
          <w:p>
            <w:r>
              <w:t>-0.0079</w:t>
            </w:r>
          </w:p>
        </w:tc>
        <w:tc>
          <w:tcPr>
            <w:tcW w:type="dxa" w:w="1080"/>
          </w:tcPr>
          <w:p>
            <w:r>
              <w:t>0.0114</w:t>
            </w:r>
          </w:p>
        </w:tc>
      </w:tr>
      <w:tr>
        <w:tc>
          <w:tcPr>
            <w:tcW w:type="dxa" w:w="1080"/>
          </w:tcPr>
          <w:p>
            <w:r>
              <w:t>45.2235</w:t>
            </w:r>
          </w:p>
        </w:tc>
        <w:tc>
          <w:tcPr>
            <w:tcW w:type="dxa" w:w="1080"/>
          </w:tcPr>
          <w:p>
            <w:r>
              <w:t>-0.0013</w:t>
            </w:r>
          </w:p>
        </w:tc>
        <w:tc>
          <w:tcPr>
            <w:tcW w:type="dxa" w:w="1080"/>
          </w:tcPr>
          <w:p>
            <w:r>
              <w:t>0.0013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49.8881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0.0004</w:t>
            </w:r>
          </w:p>
        </w:tc>
      </w:tr>
      <w:tr>
        <w:tc>
          <w:tcPr>
            <w:tcW w:type="dxa" w:w="1080"/>
          </w:tcPr>
          <w:p>
            <w:r>
              <w:t>49.7083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-0.0003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109.9184</w:t>
            </w:r>
          </w:p>
        </w:tc>
        <w:tc>
          <w:tcPr>
            <w:tcW w:type="dxa" w:w="1080"/>
          </w:tcPr>
          <w:p>
            <w:r>
              <w:t>-0.0119</w:t>
            </w:r>
          </w:p>
        </w:tc>
        <w:tc>
          <w:tcPr>
            <w:tcW w:type="dxa" w:w="1080"/>
          </w:tcPr>
          <w:p>
            <w:r>
              <w:t>-0.0107</w:t>
            </w:r>
          </w:p>
        </w:tc>
        <w:tc>
          <w:tcPr>
            <w:tcW w:type="dxa" w:w="1080"/>
          </w:tcPr>
          <w:p>
            <w:r>
              <w:t>-0.0052</w:t>
            </w:r>
          </w:p>
        </w:tc>
      </w:tr>
      <w:tr>
        <w:tc>
          <w:tcPr>
            <w:tcW w:type="dxa" w:w="1080"/>
          </w:tcPr>
          <w:p>
            <w:r>
              <w:t>107.0444</w:t>
            </w:r>
          </w:p>
        </w:tc>
        <w:tc>
          <w:tcPr>
            <w:tcW w:type="dxa" w:w="1080"/>
          </w:tcPr>
          <w:p>
            <w:r>
              <w:t>-0.0114</w:t>
            </w:r>
          </w:p>
        </w:tc>
        <w:tc>
          <w:tcPr>
            <w:tcW w:type="dxa" w:w="1080"/>
          </w:tcPr>
          <w:p>
            <w:r>
              <w:t>0.0056</w:t>
            </w:r>
          </w:p>
        </w:tc>
        <w:tc>
          <w:tcPr>
            <w:tcW w:type="dxa" w:w="1080"/>
          </w:tcPr>
          <w:p>
            <w:r>
              <w:t>-0.0099</w:t>
            </w:r>
          </w:p>
        </w:tc>
        <w:tc>
          <w:tcPr>
            <w:tcW w:type="dxa" w:w="1080"/>
          </w:tcPr>
          <w:p>
            <w:r>
              <w:t>98.1347</w:t>
            </w:r>
          </w:p>
        </w:tc>
        <w:tc>
          <w:tcPr>
            <w:tcW w:type="dxa" w:w="1080"/>
          </w:tcPr>
          <w:p>
            <w:r>
              <w:t>-0.0097</w:t>
            </w:r>
          </w:p>
        </w:tc>
        <w:tc>
          <w:tcPr>
            <w:tcW w:type="dxa" w:w="1080"/>
          </w:tcPr>
          <w:p>
            <w:r>
              <w:t>-0.0038</w:t>
            </w:r>
          </w:p>
        </w:tc>
        <w:tc>
          <w:tcPr>
            <w:tcW w:type="dxa" w:w="1080"/>
          </w:tcPr>
          <w:p>
            <w:r>
              <w:t>-0.0089</w:t>
            </w:r>
          </w:p>
        </w:tc>
      </w:tr>
      <w:tr>
        <w:tc>
          <w:tcPr>
            <w:tcW w:type="dxa" w:w="1080"/>
          </w:tcPr>
          <w:p>
            <w:r>
              <w:t>18.0967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105.057</w:t>
            </w:r>
          </w:p>
        </w:tc>
        <w:tc>
          <w:tcPr>
            <w:tcW w:type="dxa" w:w="1080"/>
          </w:tcPr>
          <w:p>
            <w:r>
              <w:t>-0.011</w:t>
            </w:r>
          </w:p>
        </w:tc>
        <w:tc>
          <w:tcPr>
            <w:tcW w:type="dxa" w:w="1080"/>
          </w:tcPr>
          <w:p>
            <w:r>
              <w:t>-0.0109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</w:tr>
      <w:tr>
        <w:tc>
          <w:tcPr>
            <w:tcW w:type="dxa" w:w="1080"/>
          </w:tcPr>
          <w:p>
            <w:r>
              <w:t>94.4624</w:t>
            </w:r>
          </w:p>
        </w:tc>
        <w:tc>
          <w:tcPr>
            <w:tcW w:type="dxa" w:w="1080"/>
          </w:tcPr>
          <w:p>
            <w:r>
              <w:t>-0.0089</w:t>
            </w:r>
          </w:p>
        </w:tc>
        <w:tc>
          <w:tcPr>
            <w:tcW w:type="dxa" w:w="1080"/>
          </w:tcPr>
          <w:p>
            <w:r>
              <w:t>0.0089</w:t>
            </w:r>
          </w:p>
        </w:tc>
        <w:tc>
          <w:tcPr>
            <w:tcW w:type="dxa" w:w="1080"/>
          </w:tcPr>
          <w:p>
            <w:r>
              <w:t>-0.0004</w:t>
            </w:r>
          </w:p>
        </w:tc>
        <w:tc>
          <w:tcPr>
            <w:tcW w:type="dxa" w:w="1080"/>
          </w:tcPr>
          <w:p>
            <w:r>
              <w:t>0.8686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</w:tr>
      <w:tr>
        <w:tc>
          <w:tcPr>
            <w:tcW w:type="dxa" w:w="1080"/>
          </w:tcPr>
          <w:p>
            <w:r>
              <w:t>105.263</w:t>
            </w:r>
          </w:p>
        </w:tc>
        <w:tc>
          <w:tcPr>
            <w:tcW w:type="dxa" w:w="1080"/>
          </w:tcPr>
          <w:p>
            <w:r>
              <w:t>-0.011</w:t>
            </w:r>
          </w:p>
        </w:tc>
        <w:tc>
          <w:tcPr>
            <w:tcW w:type="dxa" w:w="1080"/>
          </w:tcPr>
          <w:p>
            <w:r>
              <w:t>-0.0011</w:t>
            </w:r>
          </w:p>
        </w:tc>
        <w:tc>
          <w:tcPr>
            <w:tcW w:type="dxa" w:w="1080"/>
          </w:tcPr>
          <w:p>
            <w:r>
              <w:t>-0.011</w:t>
            </w:r>
          </w:p>
        </w:tc>
        <w:tc>
          <w:tcPr>
            <w:tcW w:type="dxa" w:w="1080"/>
          </w:tcPr>
          <w:p>
            <w:r>
              <w:t>143.7777</w:t>
            </w:r>
          </w:p>
        </w:tc>
        <w:tc>
          <w:tcPr>
            <w:tcW w:type="dxa" w:w="1080"/>
          </w:tcPr>
          <w:p>
            <w:r>
              <w:t>-0.0131</w:t>
            </w:r>
          </w:p>
        </w:tc>
        <w:tc>
          <w:tcPr>
            <w:tcW w:type="dxa" w:w="1080"/>
          </w:tcPr>
          <w:p>
            <w:r>
              <w:t>-0.0091</w:t>
            </w:r>
          </w:p>
        </w:tc>
        <w:tc>
          <w:tcPr>
            <w:tcW w:type="dxa" w:w="1080"/>
          </w:tcPr>
          <w:p>
            <w:r>
              <w:t>-0.0094</w:t>
            </w:r>
          </w:p>
        </w:tc>
      </w:tr>
      <w:tr>
        <w:tc>
          <w:tcPr>
            <w:tcW w:type="dxa" w:w="1080"/>
          </w:tcPr>
          <w:p>
            <w:r>
              <w:t>128.3116</w:t>
            </w:r>
          </w:p>
        </w:tc>
        <w:tc>
          <w:tcPr>
            <w:tcW w:type="dxa" w:w="1080"/>
          </w:tcPr>
          <w:p>
            <w:r>
              <w:t>-0.014</w:t>
            </w:r>
          </w:p>
        </w:tc>
        <w:tc>
          <w:tcPr>
            <w:tcW w:type="dxa" w:w="1080"/>
          </w:tcPr>
          <w:p>
            <w:r>
              <w:t>0.0098</w:t>
            </w:r>
          </w:p>
        </w:tc>
        <w:tc>
          <w:tcPr>
            <w:tcW w:type="dxa" w:w="1080"/>
          </w:tcPr>
          <w:p>
            <w:r>
              <w:t>-0.01</w:t>
            </w:r>
          </w:p>
        </w:tc>
        <w:tc>
          <w:tcPr>
            <w:tcW w:type="dxa" w:w="1080"/>
          </w:tcPr>
          <w:p>
            <w:r>
              <w:t>87.2695</w:t>
            </w:r>
          </w:p>
        </w:tc>
        <w:tc>
          <w:tcPr>
            <w:tcW w:type="dxa" w:w="1080"/>
          </w:tcPr>
          <w:p>
            <w:r>
              <w:t>-0.0075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-0.0075</w:t>
            </w:r>
          </w:p>
        </w:tc>
      </w:tr>
      <w:tr>
        <w:tc>
          <w:tcPr>
            <w:tcW w:type="dxa" w:w="1080"/>
          </w:tcPr>
          <w:p>
            <w:r>
              <w:t>96.728</w:t>
            </w:r>
          </w:p>
        </w:tc>
        <w:tc>
          <w:tcPr>
            <w:tcW w:type="dxa" w:w="1080"/>
          </w:tcPr>
          <w:p>
            <w:r>
              <w:t>-0.0094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  <w:tc>
          <w:tcPr>
            <w:tcW w:type="dxa" w:w="1080"/>
          </w:tcPr>
          <w:p>
            <w:r>
              <w:t>0.0093</w:t>
            </w:r>
          </w:p>
        </w:tc>
        <w:tc>
          <w:tcPr>
            <w:tcW w:type="dxa" w:w="1080"/>
          </w:tcPr>
          <w:p>
            <w:r>
              <w:t>144.3996</w:t>
            </w:r>
          </w:p>
        </w:tc>
        <w:tc>
          <w:tcPr>
            <w:tcW w:type="dxa" w:w="1080"/>
          </w:tcPr>
          <w:p>
            <w:r>
              <w:t>-0.013</w:t>
            </w:r>
          </w:p>
        </w:tc>
        <w:tc>
          <w:tcPr>
            <w:tcW w:type="dxa" w:w="1080"/>
          </w:tcPr>
          <w:p>
            <w:r>
              <w:t>-0.0095</w:t>
            </w:r>
          </w:p>
        </w:tc>
        <w:tc>
          <w:tcPr>
            <w:tcW w:type="dxa" w:w="1080"/>
          </w:tcPr>
          <w:p>
            <w:r>
              <w:t>0.0089</w:t>
            </w:r>
          </w:p>
        </w:tc>
      </w:tr>
      <w:tr>
        <w:tc>
          <w:tcPr>
            <w:tcW w:type="dxa" w:w="1080"/>
          </w:tcPr>
          <w:p>
            <w:r>
              <w:t>134.099</w:t>
            </w:r>
          </w:p>
        </w:tc>
        <w:tc>
          <w:tcPr>
            <w:tcW w:type="dxa" w:w="1080"/>
          </w:tcPr>
          <w:p>
            <w:r>
              <w:t>-0.0141</w:t>
            </w:r>
          </w:p>
        </w:tc>
        <w:tc>
          <w:tcPr>
            <w:tcW w:type="dxa" w:w="1080"/>
          </w:tcPr>
          <w:p>
            <w:r>
              <w:t>0.009</w:t>
            </w:r>
          </w:p>
        </w:tc>
        <w:tc>
          <w:tcPr>
            <w:tcW w:type="dxa" w:w="1080"/>
          </w:tcPr>
          <w:p>
            <w:r>
              <w:t>0.0108</w:t>
            </w:r>
          </w:p>
        </w:tc>
        <w:tc>
          <w:tcPr>
            <w:tcW w:type="dxa" w:w="1080"/>
          </w:tcPr>
          <w:p>
            <w:r>
              <w:t>109.7395</w:t>
            </w:r>
          </w:p>
        </w:tc>
        <w:tc>
          <w:tcPr>
            <w:tcW w:type="dxa" w:w="1080"/>
          </w:tcPr>
          <w:p>
            <w:r>
              <w:t>-0.0118</w:t>
            </w:r>
          </w:p>
        </w:tc>
        <w:tc>
          <w:tcPr>
            <w:tcW w:type="dxa" w:w="1080"/>
          </w:tcPr>
          <w:p>
            <w:r>
              <w:t>-0.001</w:t>
            </w:r>
          </w:p>
        </w:tc>
        <w:tc>
          <w:tcPr>
            <w:tcW w:type="dxa" w:w="1080"/>
          </w:tcPr>
          <w:p>
            <w:r>
              <w:t>0.0118</w:t>
            </w:r>
          </w:p>
        </w:tc>
      </w:tr>
    </w:tbl>
    <w:p>
      <w:r>
        <w:t>decentering_lens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149.9089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  <w:tc>
          <w:tcPr>
            <w:tcW w:type="dxa" w:w="1440"/>
          </w:tcPr>
          <w:p>
            <w:r>
              <w:t>149.8958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</w:tr>
      <w:tr>
        <w:tc>
          <w:tcPr>
            <w:tcW w:type="dxa" w:w="1440"/>
          </w:tcPr>
          <w:p>
            <w:r>
              <w:t>149.9124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  <w:tc>
          <w:tcPr>
            <w:tcW w:type="dxa" w:w="1440"/>
          </w:tcPr>
          <w:p>
            <w:r>
              <w:t>149.9229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</w:tr>
      <w:tr>
        <w:tc>
          <w:tcPr>
            <w:tcW w:type="dxa" w:w="1440"/>
          </w:tcPr>
          <w:p>
            <w:r>
              <w:t>149.9116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149.9113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</w:tr>
      <w:tr>
        <w:tc>
          <w:tcPr>
            <w:tcW w:type="dxa" w:w="1440"/>
          </w:tcPr>
          <w:p>
            <w:r>
              <w:t>149.909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149.9146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</w:tr>
      <w:tr>
        <w:tc>
          <w:tcPr>
            <w:tcW w:type="dxa" w:w="1440"/>
          </w:tcPr>
          <w:p>
            <w:r>
              <w:t>111.9874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  <w:tc>
          <w:tcPr>
            <w:tcW w:type="dxa" w:w="1440"/>
          </w:tcPr>
          <w:p>
            <w:r>
              <w:t>111.9922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112.0059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  <w:tc>
          <w:tcPr>
            <w:tcW w:type="dxa" w:w="1440"/>
          </w:tcPr>
          <w:p>
            <w:r>
              <w:t>112.0062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112.0087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  <w:tc>
          <w:tcPr>
            <w:tcW w:type="dxa" w:w="1440"/>
          </w:tcPr>
          <w:p>
            <w:r>
              <w:t>112.0054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</w:tr>
      <w:tr>
        <w:tc>
          <w:tcPr>
            <w:tcW w:type="dxa" w:w="1440"/>
          </w:tcPr>
          <w:p>
            <w:r>
              <w:t>112.0074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  <w:tc>
          <w:tcPr>
            <w:tcW w:type="dxa" w:w="1440"/>
          </w:tcPr>
          <w:p>
            <w:r>
              <w:t>112.002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</w:tr>
      <w:tr>
        <w:tc>
          <w:tcPr>
            <w:tcW w:type="dxa" w:w="1440"/>
          </w:tcPr>
          <w:p>
            <w:r>
              <w:t>96.6965</w:t>
            </w:r>
          </w:p>
        </w:tc>
        <w:tc>
          <w:tcPr>
            <w:tcW w:type="dxa" w:w="1440"/>
          </w:tcPr>
          <w:p>
            <w:r>
              <w:t>-0.0013</w:t>
            </w:r>
          </w:p>
        </w:tc>
        <w:tc>
          <w:tcPr>
            <w:tcW w:type="dxa" w:w="1440"/>
          </w:tcPr>
          <w:p>
            <w:r>
              <w:t>-0.0006</w:t>
            </w:r>
          </w:p>
        </w:tc>
        <w:tc>
          <w:tcPr>
            <w:tcW w:type="dxa" w:w="1440"/>
          </w:tcPr>
          <w:p>
            <w:r>
              <w:t>144.4742</w:t>
            </w:r>
          </w:p>
        </w:tc>
        <w:tc>
          <w:tcPr>
            <w:tcW w:type="dxa" w:w="1440"/>
          </w:tcPr>
          <w:p>
            <w:r>
              <w:t>-0.0061</w:t>
            </w:r>
          </w:p>
        </w:tc>
        <w:tc>
          <w:tcPr>
            <w:tcW w:type="dxa" w:w="1440"/>
          </w:tcPr>
          <w:p>
            <w:r>
              <w:t>-0.0033</w:t>
            </w:r>
          </w:p>
        </w:tc>
      </w:tr>
      <w:tr>
        <w:tc>
          <w:tcPr>
            <w:tcW w:type="dxa" w:w="1440"/>
          </w:tcPr>
          <w:p>
            <w:r>
              <w:t>6.4628</w:t>
            </w:r>
          </w:p>
        </w:tc>
        <w:tc>
          <w:tcPr>
            <w:tcW w:type="dxa" w:w="1440"/>
          </w:tcPr>
          <w:p>
            <w:r>
              <w:t>-0.0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95.2023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83.9812</w:t>
            </w:r>
          </w:p>
        </w:tc>
        <w:tc>
          <w:tcPr>
            <w:tcW w:type="dxa" w:w="1440"/>
          </w:tcPr>
          <w:p>
            <w:r>
              <w:t>-0.0011</w:t>
            </w:r>
          </w:p>
        </w:tc>
        <w:tc>
          <w:tcPr>
            <w:tcW w:type="dxa" w:w="1440"/>
          </w:tcPr>
          <w:p>
            <w:r>
              <w:t>-0.0007</w:t>
            </w:r>
          </w:p>
        </w:tc>
        <w:tc>
          <w:tcPr>
            <w:tcW w:type="dxa" w:w="1440"/>
          </w:tcPr>
          <w:p>
            <w:r>
              <w:t>107.8204</w:t>
            </w:r>
          </w:p>
        </w:tc>
        <w:tc>
          <w:tcPr>
            <w:tcW w:type="dxa" w:w="1440"/>
          </w:tcPr>
          <w:p>
            <w:r>
              <w:t>-0.0028</w:t>
            </w:r>
          </w:p>
        </w:tc>
        <w:tc>
          <w:tcPr>
            <w:tcW w:type="dxa" w:w="1440"/>
          </w:tcPr>
          <w:p>
            <w:r>
              <w:t>0.0013</w:t>
            </w:r>
          </w:p>
        </w:tc>
      </w:tr>
      <w:tr>
        <w:tc>
          <w:tcPr>
            <w:tcW w:type="dxa" w:w="1440"/>
          </w:tcPr>
          <w:p>
            <w:r>
              <w:t>128.3218</w:t>
            </w:r>
          </w:p>
        </w:tc>
        <w:tc>
          <w:tcPr>
            <w:tcW w:type="dxa" w:w="1440"/>
          </w:tcPr>
          <w:p>
            <w:r>
              <w:t>-0.0046</w:t>
            </w:r>
          </w:p>
        </w:tc>
        <w:tc>
          <w:tcPr>
            <w:tcW w:type="dxa" w:w="1440"/>
          </w:tcPr>
          <w:p>
            <w:r>
              <w:t>-0.0026</w:t>
            </w:r>
          </w:p>
        </w:tc>
        <w:tc>
          <w:tcPr>
            <w:tcW w:type="dxa" w:w="1440"/>
          </w:tcPr>
          <w:p>
            <w:r>
              <w:t>86.9617</w:t>
            </w:r>
          </w:p>
        </w:tc>
        <w:tc>
          <w:tcPr>
            <w:tcW w:type="dxa" w:w="1440"/>
          </w:tcPr>
          <w:p>
            <w:r>
              <w:t>-0.001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111.0682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0.0001</w:t>
            </w:r>
          </w:p>
        </w:tc>
        <w:tc>
          <w:tcPr>
            <w:tcW w:type="dxa" w:w="1440"/>
          </w:tcPr>
          <w:p>
            <w:r>
              <w:t>137.5425</w:t>
            </w:r>
          </w:p>
        </w:tc>
        <w:tc>
          <w:tcPr>
            <w:tcW w:type="dxa" w:w="1440"/>
          </w:tcPr>
          <w:p>
            <w:r>
              <w:t>-0.0044</w:t>
            </w:r>
          </w:p>
        </w:tc>
        <w:tc>
          <w:tcPr>
            <w:tcW w:type="dxa" w:w="1440"/>
          </w:tcPr>
          <w:p>
            <w:r>
              <w:t>-0.0029</w:t>
            </w:r>
          </w:p>
        </w:tc>
      </w:tr>
      <w:tr>
        <w:tc>
          <w:tcPr>
            <w:tcW w:type="dxa" w:w="1440"/>
          </w:tcPr>
          <w:p>
            <w:r>
              <w:t>45.2235</w:t>
            </w:r>
          </w:p>
        </w:tc>
        <w:tc>
          <w:tcPr>
            <w:tcW w:type="dxa" w:w="1440"/>
          </w:tcPr>
          <w:p>
            <w:r>
              <w:t>-0.0008</w:t>
            </w:r>
          </w:p>
        </w:tc>
        <w:tc>
          <w:tcPr>
            <w:tcW w:type="dxa" w:w="1440"/>
          </w:tcPr>
          <w:p>
            <w:r>
              <w:t>0.0001</w:t>
            </w:r>
          </w:p>
        </w:tc>
        <w:tc>
          <w:tcPr>
            <w:tcW w:type="dxa" w:w="1440"/>
          </w:tcPr>
          <w:p>
            <w:r>
              <w:t>49.8881</w:t>
            </w:r>
          </w:p>
        </w:tc>
        <w:tc>
          <w:tcPr>
            <w:tcW w:type="dxa" w:w="1440"/>
          </w:tcPr>
          <w:p>
            <w:r>
              <w:t>-0.001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49.7083</w:t>
            </w:r>
          </w:p>
        </w:tc>
        <w:tc>
          <w:tcPr>
            <w:tcW w:type="dxa" w:w="1440"/>
          </w:tcPr>
          <w:p>
            <w:r>
              <w:t>-0.0003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109.9184</w:t>
            </w:r>
          </w:p>
        </w:tc>
        <w:tc>
          <w:tcPr>
            <w:tcW w:type="dxa" w:w="1440"/>
          </w:tcPr>
          <w:p>
            <w:r>
              <w:t>-0.0041</w:t>
            </w:r>
          </w:p>
        </w:tc>
        <w:tc>
          <w:tcPr>
            <w:tcW w:type="dxa" w:w="1440"/>
          </w:tcPr>
          <w:p>
            <w:r>
              <w:t>0.0011</w:t>
            </w:r>
          </w:p>
        </w:tc>
      </w:tr>
      <w:tr>
        <w:tc>
          <w:tcPr>
            <w:tcW w:type="dxa" w:w="1440"/>
          </w:tcPr>
          <w:p>
            <w:r>
              <w:t>107.0444</w:t>
            </w:r>
          </w:p>
        </w:tc>
        <w:tc>
          <w:tcPr>
            <w:tcW w:type="dxa" w:w="1440"/>
          </w:tcPr>
          <w:p>
            <w:r>
              <w:t>-0.0024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98.1347</w:t>
            </w:r>
          </w:p>
        </w:tc>
        <w:tc>
          <w:tcPr>
            <w:tcW w:type="dxa" w:w="1440"/>
          </w:tcPr>
          <w:p>
            <w:r>
              <w:t>-0.0016</w:t>
            </w:r>
          </w:p>
        </w:tc>
        <w:tc>
          <w:tcPr>
            <w:tcW w:type="dxa" w:w="1440"/>
          </w:tcPr>
          <w:p>
            <w:r>
              <w:t>0.0006</w:t>
            </w:r>
          </w:p>
        </w:tc>
      </w:tr>
      <w:tr>
        <w:tc>
          <w:tcPr>
            <w:tcW w:type="dxa" w:w="1440"/>
          </w:tcPr>
          <w:p>
            <w:r>
              <w:t>18.0967</w:t>
            </w:r>
          </w:p>
        </w:tc>
        <w:tc>
          <w:tcPr>
            <w:tcW w:type="dxa" w:w="1440"/>
          </w:tcPr>
          <w:p>
            <w:r>
              <w:t>-0.0001</w:t>
            </w:r>
          </w:p>
        </w:tc>
        <w:tc>
          <w:tcPr>
            <w:tcW w:type="dxa" w:w="1440"/>
          </w:tcPr>
          <w:p>
            <w:r>
              <w:t>-0.0001</w:t>
            </w:r>
          </w:p>
        </w:tc>
        <w:tc>
          <w:tcPr>
            <w:tcW w:type="dxa" w:w="1440"/>
          </w:tcPr>
          <w:p>
            <w:r>
              <w:t>105.057</w:t>
            </w:r>
          </w:p>
        </w:tc>
        <w:tc>
          <w:tcPr>
            <w:tcW w:type="dxa" w:w="1440"/>
          </w:tcPr>
          <w:p>
            <w:r>
              <w:t>-0.0044</w:t>
            </w:r>
          </w:p>
        </w:tc>
        <w:tc>
          <w:tcPr>
            <w:tcW w:type="dxa" w:w="1440"/>
          </w:tcPr>
          <w:p>
            <w:r>
              <w:t>-0.0006</w:t>
            </w:r>
          </w:p>
        </w:tc>
      </w:tr>
      <w:tr>
        <w:tc>
          <w:tcPr>
            <w:tcW w:type="dxa" w:w="1440"/>
          </w:tcPr>
          <w:p>
            <w:r>
              <w:t>94.4624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  <w:tc>
          <w:tcPr>
            <w:tcW w:type="dxa" w:w="1440"/>
          </w:tcPr>
          <w:p>
            <w:r>
              <w:t>0.8686</w:t>
            </w:r>
          </w:p>
        </w:tc>
        <w:tc>
          <w:tcPr>
            <w:tcW w:type="dxa" w:w="1440"/>
          </w:tcPr>
          <w:p>
            <w:r>
              <w:t>-0.0</w:t>
            </w:r>
          </w:p>
        </w:tc>
        <w:tc>
          <w:tcPr>
            <w:tcW w:type="dxa" w:w="1440"/>
          </w:tcPr>
          <w:p>
            <w:r>
              <w:t>-0.0</w:t>
            </w:r>
          </w:p>
        </w:tc>
      </w:tr>
      <w:tr>
        <w:tc>
          <w:tcPr>
            <w:tcW w:type="dxa" w:w="1440"/>
          </w:tcPr>
          <w:p>
            <w:r>
              <w:t>105.263</w:t>
            </w:r>
          </w:p>
        </w:tc>
        <w:tc>
          <w:tcPr>
            <w:tcW w:type="dxa" w:w="1440"/>
          </w:tcPr>
          <w:p>
            <w:r>
              <w:t>-0.0015</w:t>
            </w:r>
          </w:p>
        </w:tc>
        <w:tc>
          <w:tcPr>
            <w:tcW w:type="dxa" w:w="1440"/>
          </w:tcPr>
          <w:p>
            <w:r>
              <w:t>-0.0001</w:t>
            </w:r>
          </w:p>
        </w:tc>
        <w:tc>
          <w:tcPr>
            <w:tcW w:type="dxa" w:w="1440"/>
          </w:tcPr>
          <w:p>
            <w:r>
              <w:t>143.7777</w:t>
            </w:r>
          </w:p>
        </w:tc>
        <w:tc>
          <w:tcPr>
            <w:tcW w:type="dxa" w:w="1440"/>
          </w:tcPr>
          <w:p>
            <w:r>
              <w:t>-0.0052</w:t>
            </w:r>
          </w:p>
        </w:tc>
        <w:tc>
          <w:tcPr>
            <w:tcW w:type="dxa" w:w="1440"/>
          </w:tcPr>
          <w:p>
            <w:r>
              <w:t>0.0023</w:t>
            </w:r>
          </w:p>
        </w:tc>
      </w:tr>
      <w:tr>
        <w:tc>
          <w:tcPr>
            <w:tcW w:type="dxa" w:w="1440"/>
          </w:tcPr>
          <w:p>
            <w:r>
              <w:t>128.3116</w:t>
            </w:r>
          </w:p>
        </w:tc>
        <w:tc>
          <w:tcPr>
            <w:tcW w:type="dxa" w:w="1440"/>
          </w:tcPr>
          <w:p>
            <w:r>
              <w:t>-0.0046</w:t>
            </w:r>
          </w:p>
        </w:tc>
        <w:tc>
          <w:tcPr>
            <w:tcW w:type="dxa" w:w="1440"/>
          </w:tcPr>
          <w:p>
            <w:r>
              <w:t>-0.0026</w:t>
            </w:r>
          </w:p>
        </w:tc>
        <w:tc>
          <w:tcPr>
            <w:tcW w:type="dxa" w:w="1440"/>
          </w:tcPr>
          <w:p>
            <w:r>
              <w:t>87.2695</w:t>
            </w:r>
          </w:p>
        </w:tc>
        <w:tc>
          <w:tcPr>
            <w:tcW w:type="dxa" w:w="1440"/>
          </w:tcPr>
          <w:p>
            <w:r>
              <w:t>-0.001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96.728</w:t>
            </w:r>
          </w:p>
        </w:tc>
        <w:tc>
          <w:tcPr>
            <w:tcW w:type="dxa" w:w="1440"/>
          </w:tcPr>
          <w:p>
            <w:r>
              <w:t>-0.0013</w:t>
            </w:r>
          </w:p>
        </w:tc>
        <w:tc>
          <w:tcPr>
            <w:tcW w:type="dxa" w:w="1440"/>
          </w:tcPr>
          <w:p>
            <w:r>
              <w:t>-0.0006</w:t>
            </w:r>
          </w:p>
        </w:tc>
        <w:tc>
          <w:tcPr>
            <w:tcW w:type="dxa" w:w="1440"/>
          </w:tcPr>
          <w:p>
            <w:r>
              <w:t>144.3996</w:t>
            </w:r>
          </w:p>
        </w:tc>
        <w:tc>
          <w:tcPr>
            <w:tcW w:type="dxa" w:w="1440"/>
          </w:tcPr>
          <w:p>
            <w:r>
              <w:t>-0.0061</w:t>
            </w:r>
          </w:p>
        </w:tc>
        <w:tc>
          <w:tcPr>
            <w:tcW w:type="dxa" w:w="1440"/>
          </w:tcPr>
          <w:p>
            <w:r>
              <w:t>-0.0033</w:t>
            </w:r>
          </w:p>
        </w:tc>
      </w:tr>
      <w:tr>
        <w:tc>
          <w:tcPr>
            <w:tcW w:type="dxa" w:w="1440"/>
          </w:tcPr>
          <w:p>
            <w:r>
              <w:t>134.099</w:t>
            </w:r>
          </w:p>
        </w:tc>
        <w:tc>
          <w:tcPr>
            <w:tcW w:type="dxa" w:w="1440"/>
          </w:tcPr>
          <w:p>
            <w:r>
              <w:t>-0.0042</w:t>
            </w:r>
          </w:p>
        </w:tc>
        <w:tc>
          <w:tcPr>
            <w:tcW w:type="dxa" w:w="1440"/>
          </w:tcPr>
          <w:p>
            <w:r>
              <w:t>0.0019</w:t>
            </w:r>
          </w:p>
        </w:tc>
        <w:tc>
          <w:tcPr>
            <w:tcW w:type="dxa" w:w="1440"/>
          </w:tcPr>
          <w:p>
            <w:r>
              <w:t>109.7395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-0.0007</w:t>
            </w:r>
          </w:p>
        </w:tc>
      </w:tr>
    </w:tbl>
    <w:p>
      <w:r>
        <w:t>atmospheric_refraction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96.6965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-0.0016</w:t>
            </w:r>
          </w:p>
        </w:tc>
        <w:tc>
          <w:tcPr>
            <w:tcW w:type="dxa" w:w="1080"/>
          </w:tcPr>
          <w:p>
            <w:r>
              <w:t>144.4742</w:t>
            </w:r>
          </w:p>
        </w:tc>
        <w:tc>
          <w:tcPr>
            <w:tcW w:type="dxa" w:w="1080"/>
          </w:tcPr>
          <w:p>
            <w:r>
              <w:t>0.0033</w:t>
            </w:r>
          </w:p>
        </w:tc>
        <w:tc>
          <w:tcPr>
            <w:tcW w:type="dxa" w:w="1080"/>
          </w:tcPr>
          <w:p>
            <w:r>
              <w:t>0.0024</w:t>
            </w:r>
          </w:p>
        </w:tc>
        <w:tc>
          <w:tcPr>
            <w:tcW w:type="dxa" w:w="1080"/>
          </w:tcPr>
          <w:p>
            <w:r>
              <w:t>-0.0022</w:t>
            </w:r>
          </w:p>
        </w:tc>
      </w:tr>
      <w:tr>
        <w:tc>
          <w:tcPr>
            <w:tcW w:type="dxa" w:w="1080"/>
          </w:tcPr>
          <w:p>
            <w:r>
              <w:t>6.4628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95.2023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</w:tr>
      <w:tr>
        <w:tc>
          <w:tcPr>
            <w:tcW w:type="dxa" w:w="1080"/>
          </w:tcPr>
          <w:p>
            <w:r>
              <w:t>83.9812</w:t>
            </w:r>
          </w:p>
        </w:tc>
        <w:tc>
          <w:tcPr>
            <w:tcW w:type="dxa" w:w="1080"/>
          </w:tcPr>
          <w:p>
            <w:r>
              <w:t>0.0013</w:t>
            </w:r>
          </w:p>
        </w:tc>
        <w:tc>
          <w:tcPr>
            <w:tcW w:type="dxa" w:w="1080"/>
          </w:tcPr>
          <w:p>
            <w:r>
              <w:t>-0.0003</w:t>
            </w:r>
          </w:p>
        </w:tc>
        <w:tc>
          <w:tcPr>
            <w:tcW w:type="dxa" w:w="1080"/>
          </w:tcPr>
          <w:p>
            <w:r>
              <w:t>0.0013</w:t>
            </w:r>
          </w:p>
        </w:tc>
        <w:tc>
          <w:tcPr>
            <w:tcW w:type="dxa" w:w="1080"/>
          </w:tcPr>
          <w:p>
            <w:r>
              <w:t>107.8204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0.0013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</w:tr>
      <w:tr>
        <w:tc>
          <w:tcPr>
            <w:tcW w:type="dxa" w:w="1080"/>
          </w:tcPr>
          <w:p>
            <w:r>
              <w:t>128.3218</w:t>
            </w:r>
          </w:p>
        </w:tc>
        <w:tc>
          <w:tcPr>
            <w:tcW w:type="dxa" w:w="1080"/>
          </w:tcPr>
          <w:p>
            <w:r>
              <w:t>0.0026</w:t>
            </w:r>
          </w:p>
        </w:tc>
        <w:tc>
          <w:tcPr>
            <w:tcW w:type="dxa" w:w="1080"/>
          </w:tcPr>
          <w:p>
            <w:r>
              <w:t>-0.0018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86.9617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</w:tr>
      <w:tr>
        <w:tc>
          <w:tcPr>
            <w:tcW w:type="dxa" w:w="1080"/>
          </w:tcPr>
          <w:p>
            <w:r>
              <w:t>111.0682</w:t>
            </w:r>
          </w:p>
        </w:tc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-0.0003</w:t>
            </w:r>
          </w:p>
        </w:tc>
        <w:tc>
          <w:tcPr>
            <w:tcW w:type="dxa" w:w="1080"/>
          </w:tcPr>
          <w:p>
            <w:r>
              <w:t>-0.002</w:t>
            </w:r>
          </w:p>
        </w:tc>
        <w:tc>
          <w:tcPr>
            <w:tcW w:type="dxa" w:w="1080"/>
          </w:tcPr>
          <w:p>
            <w:r>
              <w:t>137.5425</w:t>
            </w:r>
          </w:p>
        </w:tc>
        <w:tc>
          <w:tcPr>
            <w:tcW w:type="dxa" w:w="1080"/>
          </w:tcPr>
          <w:p>
            <w:r>
              <w:t>0.003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  <w:tc>
          <w:tcPr>
            <w:tcW w:type="dxa" w:w="1080"/>
          </w:tcPr>
          <w:p>
            <w:r>
              <w:t>-0.0024</w:t>
            </w:r>
          </w:p>
        </w:tc>
      </w:tr>
      <w:tr>
        <w:tc>
          <w:tcPr>
            <w:tcW w:type="dxa" w:w="1080"/>
          </w:tcPr>
          <w:p>
            <w:r>
              <w:t>45.2235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-0.0006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49.8881</w:t>
            </w:r>
          </w:p>
        </w:tc>
        <w:tc>
          <w:tcPr>
            <w:tcW w:type="dxa" w:w="1080"/>
          </w:tcPr>
          <w:p>
            <w:r>
              <w:t>0.0007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</w:tr>
      <w:tr>
        <w:tc>
          <w:tcPr>
            <w:tcW w:type="dxa" w:w="1080"/>
          </w:tcPr>
          <w:p>
            <w:r>
              <w:t>49.7083</w:t>
            </w:r>
          </w:p>
        </w:tc>
        <w:tc>
          <w:tcPr>
            <w:tcW w:type="dxa" w:w="1080"/>
          </w:tcPr>
          <w:p>
            <w:r>
              <w:t>0.0007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0.0006</w:t>
            </w:r>
          </w:p>
        </w:tc>
        <w:tc>
          <w:tcPr>
            <w:tcW w:type="dxa" w:w="1080"/>
          </w:tcPr>
          <w:p>
            <w:r>
              <w:t>109.9184</w:t>
            </w:r>
          </w:p>
        </w:tc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0.0009</w:t>
            </w:r>
          </w:p>
        </w:tc>
      </w:tr>
      <w:tr>
        <w:tc>
          <w:tcPr>
            <w:tcW w:type="dxa" w:w="1080"/>
          </w:tcPr>
          <w:p>
            <w:r>
              <w:t>107.0444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  <w:tc>
          <w:tcPr>
            <w:tcW w:type="dxa" w:w="1080"/>
          </w:tcPr>
          <w:p>
            <w:r>
              <w:t>98.1347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  <w:tc>
          <w:tcPr>
            <w:tcW w:type="dxa" w:w="1080"/>
          </w:tcPr>
          <w:p>
            <w:r>
              <w:t>0.0007</w:t>
            </w:r>
          </w:p>
        </w:tc>
        <w:tc>
          <w:tcPr>
            <w:tcW w:type="dxa" w:w="1080"/>
          </w:tcPr>
          <w:p>
            <w:r>
              <w:t>0.0015</w:t>
            </w:r>
          </w:p>
        </w:tc>
      </w:tr>
      <w:tr>
        <w:tc>
          <w:tcPr>
            <w:tcW w:type="dxa" w:w="1080"/>
          </w:tcPr>
          <w:p>
            <w:r>
              <w:t>18.0967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-0.0002</w:t>
            </w:r>
          </w:p>
        </w:tc>
        <w:tc>
          <w:tcPr>
            <w:tcW w:type="dxa" w:w="1080"/>
          </w:tcPr>
          <w:p>
            <w:r>
              <w:t>105.057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-0.0003</w:t>
            </w:r>
          </w:p>
        </w:tc>
      </w:tr>
      <w:tr>
        <w:tc>
          <w:tcPr>
            <w:tcW w:type="dxa" w:w="1080"/>
          </w:tcPr>
          <w:p>
            <w:r>
              <w:t>94.4624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-0.0016</w:t>
            </w:r>
          </w:p>
        </w:tc>
        <w:tc>
          <w:tcPr>
            <w:tcW w:type="dxa" w:w="1080"/>
          </w:tcPr>
          <w:p>
            <w:r>
              <w:t>0.0001</w:t>
            </w:r>
          </w:p>
        </w:tc>
        <w:tc>
          <w:tcPr>
            <w:tcW w:type="dxa" w:w="1080"/>
          </w:tcPr>
          <w:p>
            <w:r>
              <w:t>0.8686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105.263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0.0018</w:t>
            </w:r>
          </w:p>
        </w:tc>
        <w:tc>
          <w:tcPr>
            <w:tcW w:type="dxa" w:w="1080"/>
          </w:tcPr>
          <w:p>
            <w:r>
              <w:t>143.7777</w:t>
            </w:r>
          </w:p>
        </w:tc>
        <w:tc>
          <w:tcPr>
            <w:tcW w:type="dxa" w:w="1080"/>
          </w:tcPr>
          <w:p>
            <w:r>
              <w:t>0.0032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  <w:tc>
          <w:tcPr>
            <w:tcW w:type="dxa" w:w="1080"/>
          </w:tcPr>
          <w:p>
            <w:r>
              <w:t>0.0023</w:t>
            </w:r>
          </w:p>
        </w:tc>
      </w:tr>
      <w:tr>
        <w:tc>
          <w:tcPr>
            <w:tcW w:type="dxa" w:w="1080"/>
          </w:tcPr>
          <w:p>
            <w:r>
              <w:t>128.3116</w:t>
            </w:r>
          </w:p>
        </w:tc>
        <w:tc>
          <w:tcPr>
            <w:tcW w:type="dxa" w:w="1080"/>
          </w:tcPr>
          <w:p>
            <w:r>
              <w:t>0.0026</w:t>
            </w:r>
          </w:p>
        </w:tc>
        <w:tc>
          <w:tcPr>
            <w:tcW w:type="dxa" w:w="1080"/>
          </w:tcPr>
          <w:p>
            <w:r>
              <w:t>-0.0018</w:t>
            </w:r>
          </w:p>
        </w:tc>
        <w:tc>
          <w:tcPr>
            <w:tcW w:type="dxa" w:w="1080"/>
          </w:tcPr>
          <w:p>
            <w:r>
              <w:t>0.0019</w:t>
            </w:r>
          </w:p>
        </w:tc>
        <w:tc>
          <w:tcPr>
            <w:tcW w:type="dxa" w:w="1080"/>
          </w:tcPr>
          <w:p>
            <w:r>
              <w:t>87.2695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0.0014</w:t>
            </w:r>
          </w:p>
        </w:tc>
      </w:tr>
      <w:tr>
        <w:tc>
          <w:tcPr>
            <w:tcW w:type="dxa" w:w="1080"/>
          </w:tcPr>
          <w:p>
            <w:r>
              <w:t>96.728</w:t>
            </w:r>
          </w:p>
        </w:tc>
        <w:tc>
          <w:tcPr>
            <w:tcW w:type="dxa" w:w="1080"/>
          </w:tcPr>
          <w:p>
            <w:r>
              <w:t>0.0016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-0.0016</w:t>
            </w:r>
          </w:p>
        </w:tc>
        <w:tc>
          <w:tcPr>
            <w:tcW w:type="dxa" w:w="1080"/>
          </w:tcPr>
          <w:p>
            <w:r>
              <w:t>144.3996</w:t>
            </w:r>
          </w:p>
        </w:tc>
        <w:tc>
          <w:tcPr>
            <w:tcW w:type="dxa" w:w="1080"/>
          </w:tcPr>
          <w:p>
            <w:r>
              <w:t>0.0033</w:t>
            </w:r>
          </w:p>
        </w:tc>
        <w:tc>
          <w:tcPr>
            <w:tcW w:type="dxa" w:w="1080"/>
          </w:tcPr>
          <w:p>
            <w:r>
              <w:t>0.0024</w:t>
            </w:r>
          </w:p>
        </w:tc>
        <w:tc>
          <w:tcPr>
            <w:tcW w:type="dxa" w:w="1080"/>
          </w:tcPr>
          <w:p>
            <w:r>
              <w:t>-0.0022</w:t>
            </w:r>
          </w:p>
        </w:tc>
      </w:tr>
      <w:tr>
        <w:tc>
          <w:tcPr>
            <w:tcW w:type="dxa" w:w="1080"/>
          </w:tcPr>
          <w:p>
            <w:r>
              <w:t>134.099</w:t>
            </w:r>
          </w:p>
        </w:tc>
        <w:tc>
          <w:tcPr>
            <w:tcW w:type="dxa" w:w="1080"/>
          </w:tcPr>
          <w:p>
            <w:r>
              <w:t>0.0028</w:t>
            </w:r>
          </w:p>
        </w:tc>
        <w:tc>
          <w:tcPr>
            <w:tcW w:type="dxa" w:w="1080"/>
          </w:tcPr>
          <w:p>
            <w:r>
              <w:t>-0.0018</w:t>
            </w:r>
          </w:p>
        </w:tc>
        <w:tc>
          <w:tcPr>
            <w:tcW w:type="dxa" w:w="1080"/>
          </w:tcPr>
          <w:p>
            <w:r>
              <w:t>-0.0022</w:t>
            </w:r>
          </w:p>
        </w:tc>
        <w:tc>
          <w:tcPr>
            <w:tcW w:type="dxa" w:w="1080"/>
          </w:tcPr>
          <w:p>
            <w:r>
              <w:t>109.7395</w:t>
            </w:r>
          </w:p>
        </w:tc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-0.002</w:t>
            </w:r>
          </w:p>
        </w:tc>
      </w:tr>
    </w:tbl>
    <w:p>
      <w:r>
        <w:t>measurements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t>-106.001</w:t>
            </w:r>
          </w:p>
        </w:tc>
        <w:tc>
          <w:tcPr>
            <w:tcW w:type="dxa" w:w="432"/>
          </w:tcPr>
          <w:p>
            <w:r>
              <w:t>-106.002</w:t>
            </w:r>
          </w:p>
        </w:tc>
        <w:tc>
          <w:tcPr>
            <w:tcW w:type="dxa" w:w="432"/>
          </w:tcPr>
          <w:p>
            <w:r>
              <w:t>-105.992</w:t>
            </w:r>
          </w:p>
        </w:tc>
        <w:tc>
          <w:tcPr>
            <w:tcW w:type="dxa" w:w="432"/>
          </w:tcPr>
          <w:p>
            <w:r>
              <w:t>-105.992</w:t>
            </w:r>
          </w:p>
        </w:tc>
        <w:tc>
          <w:tcPr>
            <w:tcW w:type="dxa" w:w="432"/>
          </w:tcPr>
          <w:p>
            <w:r>
              <w:t>-105.995</w:t>
            </w:r>
          </w:p>
        </w:tc>
        <w:tc>
          <w:tcPr>
            <w:tcW w:type="dxa" w:w="432"/>
          </w:tcPr>
          <w:p>
            <w:r>
              <w:t>-106.008</w:t>
            </w:r>
          </w:p>
        </w:tc>
        <w:tc>
          <w:tcPr>
            <w:tcW w:type="dxa" w:w="432"/>
          </w:tcPr>
          <w:p>
            <w:r>
              <w:t>-105.986</w:t>
            </w:r>
          </w:p>
        </w:tc>
        <w:tc>
          <w:tcPr>
            <w:tcW w:type="dxa" w:w="432"/>
          </w:tcPr>
          <w:p>
            <w:r>
              <w:t>-105.998</w:t>
            </w:r>
          </w:p>
        </w:tc>
        <w:tc>
          <w:tcPr>
            <w:tcW w:type="dxa" w:w="432"/>
          </w:tcPr>
          <w:p>
            <w:r>
              <w:t>-106.003</w:t>
            </w:r>
          </w:p>
        </w:tc>
        <w:tc>
          <w:tcPr>
            <w:tcW w:type="dxa" w:w="432"/>
          </w:tcPr>
          <w:p>
            <w:r>
              <w:t>-106.016</w:t>
            </w:r>
          </w:p>
        </w:tc>
        <w:tc>
          <w:tcPr>
            <w:tcW w:type="dxa" w:w="432"/>
          </w:tcPr>
          <w:p>
            <w:r>
              <w:t>-105.994</w:t>
            </w:r>
          </w:p>
        </w:tc>
        <w:tc>
          <w:tcPr>
            <w:tcW w:type="dxa" w:w="432"/>
          </w:tcPr>
          <w:p>
            <w:r>
              <w:t>-106.007</w:t>
            </w:r>
          </w:p>
        </w:tc>
        <w:tc>
          <w:tcPr>
            <w:tcW w:type="dxa" w:w="432"/>
          </w:tcPr>
          <w:p>
            <w:r>
              <w:t>-106.009</w:t>
            </w:r>
          </w:p>
        </w:tc>
        <w:tc>
          <w:tcPr>
            <w:tcW w:type="dxa" w:w="432"/>
          </w:tcPr>
          <w:p>
            <w:r>
              <w:t>-106.014</w:t>
            </w:r>
          </w:p>
        </w:tc>
        <w:tc>
          <w:tcPr>
            <w:tcW w:type="dxa" w:w="432"/>
          </w:tcPr>
          <w:p>
            <w:r>
              <w:t>-106.0</w:t>
            </w:r>
          </w:p>
        </w:tc>
        <w:tc>
          <w:tcPr>
            <w:tcW w:type="dxa" w:w="432"/>
          </w:tcPr>
          <w:p>
            <w:r>
              <w:t>-106.004</w:t>
            </w:r>
          </w:p>
        </w:tc>
        <w:tc>
          <w:tcPr>
            <w:tcW w:type="dxa" w:w="432"/>
          </w:tcPr>
          <w:p>
            <w:r>
              <w:t>-106.009</w:t>
            </w:r>
          </w:p>
        </w:tc>
        <w:tc>
          <w:tcPr>
            <w:tcW w:type="dxa" w:w="432"/>
          </w:tcPr>
          <w:p>
            <w:r>
              <w:t>-106.014</w:t>
            </w:r>
          </w:p>
        </w:tc>
        <w:tc>
          <w:tcPr>
            <w:tcW w:type="dxa" w:w="432"/>
          </w:tcPr>
          <w:p>
            <w:r>
              <w:t>-106.0</w:t>
            </w:r>
          </w:p>
        </w:tc>
        <w:tc>
          <w:tcPr>
            <w:tcW w:type="dxa" w:w="432"/>
          </w:tcPr>
          <w:p>
            <w:r>
              <w:t>-106.004</w:t>
            </w:r>
          </w:p>
        </w:tc>
      </w:tr>
      <w:tr>
        <w:tc>
          <w:tcPr>
            <w:tcW w:type="dxa" w:w="432"/>
          </w:tcPr>
          <w:p>
            <w:r>
              <w:t>106.005</w:t>
            </w:r>
          </w:p>
        </w:tc>
        <w:tc>
          <w:tcPr>
            <w:tcW w:type="dxa" w:w="432"/>
          </w:tcPr>
          <w:p>
            <w:r>
              <w:t>106.003</w:t>
            </w:r>
          </w:p>
        </w:tc>
        <w:tc>
          <w:tcPr>
            <w:tcW w:type="dxa" w:w="432"/>
          </w:tcPr>
          <w:p>
            <w:r>
              <w:t>106.012</w:t>
            </w:r>
          </w:p>
        </w:tc>
        <w:tc>
          <w:tcPr>
            <w:tcW w:type="dxa" w:w="432"/>
          </w:tcPr>
          <w:p>
            <w:r>
              <w:t>106.011</w:t>
            </w:r>
          </w:p>
        </w:tc>
        <w:tc>
          <w:tcPr>
            <w:tcW w:type="dxa" w:w="432"/>
          </w:tcPr>
          <w:p>
            <w:r>
              <w:t>106.011</w:t>
            </w:r>
          </w:p>
        </w:tc>
        <w:tc>
          <w:tcPr>
            <w:tcW w:type="dxa" w:w="432"/>
          </w:tcPr>
          <w:p>
            <w:r>
              <w:t>105.997</w:t>
            </w:r>
          </w:p>
        </w:tc>
        <w:tc>
          <w:tcPr>
            <w:tcW w:type="dxa" w:w="432"/>
          </w:tcPr>
          <w:p>
            <w:r>
              <w:t>106.018</w:t>
            </w:r>
          </w:p>
        </w:tc>
        <w:tc>
          <w:tcPr>
            <w:tcW w:type="dxa" w:w="432"/>
          </w:tcPr>
          <w:p>
            <w:r>
              <w:t>106.005</w:t>
            </w:r>
          </w:p>
        </w:tc>
        <w:tc>
          <w:tcPr>
            <w:tcW w:type="dxa" w:w="432"/>
          </w:tcPr>
          <w:p>
            <w:r>
              <w:t>106.019</w:t>
            </w:r>
          </w:p>
        </w:tc>
        <w:tc>
          <w:tcPr>
            <w:tcW w:type="dxa" w:w="432"/>
          </w:tcPr>
          <w:p>
            <w:r>
              <w:t>106.006</w:t>
            </w:r>
          </w:p>
        </w:tc>
        <w:tc>
          <w:tcPr>
            <w:tcW w:type="dxa" w:w="432"/>
          </w:tcPr>
          <w:p>
            <w:r>
              <w:t>106.026</w:t>
            </w:r>
          </w:p>
        </w:tc>
        <w:tc>
          <w:tcPr>
            <w:tcW w:type="dxa" w:w="432"/>
          </w:tcPr>
          <w:p>
            <w:r>
              <w:t>106.013</w:t>
            </w:r>
          </w:p>
        </w:tc>
        <w:tc>
          <w:tcPr>
            <w:tcW w:type="dxa" w:w="432"/>
          </w:tcPr>
          <w:p>
            <w:r>
              <w:t>106.013</w:t>
            </w:r>
          </w:p>
        </w:tc>
        <w:tc>
          <w:tcPr>
            <w:tcW w:type="dxa" w:w="432"/>
          </w:tcPr>
          <w:p>
            <w:r>
              <w:t>106.008</w:t>
            </w:r>
          </w:p>
        </w:tc>
        <w:tc>
          <w:tcPr>
            <w:tcW w:type="dxa" w:w="432"/>
          </w:tcPr>
          <w:p>
            <w:r>
              <w:t>106.021</w:t>
            </w:r>
          </w:p>
        </w:tc>
        <w:tc>
          <w:tcPr>
            <w:tcW w:type="dxa" w:w="432"/>
          </w:tcPr>
          <w:p>
            <w:r>
              <w:t>106.016</w:t>
            </w:r>
          </w:p>
        </w:tc>
        <w:tc>
          <w:tcPr>
            <w:tcW w:type="dxa" w:w="432"/>
          </w:tcPr>
          <w:p>
            <w:r>
              <w:t>106.013</w:t>
            </w:r>
          </w:p>
        </w:tc>
        <w:tc>
          <w:tcPr>
            <w:tcW w:type="dxa" w:w="432"/>
          </w:tcPr>
          <w:p>
            <w:r>
              <w:t>106.008</w:t>
            </w:r>
          </w:p>
        </w:tc>
        <w:tc>
          <w:tcPr>
            <w:tcW w:type="dxa" w:w="432"/>
          </w:tcPr>
          <w:p>
            <w:r>
              <w:t>106.021</w:t>
            </w:r>
          </w:p>
        </w:tc>
        <w:tc>
          <w:tcPr>
            <w:tcW w:type="dxa" w:w="432"/>
          </w:tcPr>
          <w:p>
            <w:r>
              <w:t>106.016</w:t>
            </w:r>
          </w:p>
        </w:tc>
      </w:tr>
      <w:tr>
        <w:tc>
          <w:tcPr>
            <w:tcW w:type="dxa" w:w="432"/>
          </w:tcPr>
          <w:p>
            <w:r>
              <w:t>-106.003</w:t>
            </w:r>
          </w:p>
        </w:tc>
        <w:tc>
          <w:tcPr>
            <w:tcW w:type="dxa" w:w="432"/>
          </w:tcPr>
          <w:p>
            <w:r>
              <w:t>106.016</w:t>
            </w:r>
          </w:p>
        </w:tc>
        <w:tc>
          <w:tcPr>
            <w:tcW w:type="dxa" w:w="432"/>
          </w:tcPr>
          <w:p>
            <w:r>
              <w:t>-106.012</w:t>
            </w:r>
          </w:p>
        </w:tc>
        <w:tc>
          <w:tcPr>
            <w:tcW w:type="dxa" w:w="432"/>
          </w:tcPr>
          <w:p>
            <w:r>
              <w:t>106.007</w:t>
            </w:r>
          </w:p>
        </w:tc>
        <w:tc>
          <w:tcPr>
            <w:tcW w:type="dxa" w:w="432"/>
          </w:tcPr>
          <w:p>
            <w:r>
              <w:t>-105.997</w:t>
            </w:r>
          </w:p>
        </w:tc>
        <w:tc>
          <w:tcPr>
            <w:tcW w:type="dxa" w:w="432"/>
          </w:tcPr>
          <w:p>
            <w:r>
              <w:t>106.01</w:t>
            </w:r>
          </w:p>
        </w:tc>
        <w:tc>
          <w:tcPr>
            <w:tcW w:type="dxa" w:w="432"/>
          </w:tcPr>
          <w:p>
            <w:r>
              <w:t>-106.006</w:t>
            </w:r>
          </w:p>
        </w:tc>
        <w:tc>
          <w:tcPr>
            <w:tcW w:type="dxa" w:w="432"/>
          </w:tcPr>
          <w:p>
            <w:r>
              <w:t>106.001</w:t>
            </w:r>
          </w:p>
        </w:tc>
        <w:tc>
          <w:tcPr>
            <w:tcW w:type="dxa" w:w="432"/>
          </w:tcPr>
          <w:p>
            <w:r>
              <w:t>-106.005</w:t>
            </w:r>
          </w:p>
        </w:tc>
        <w:tc>
          <w:tcPr>
            <w:tcW w:type="dxa" w:w="432"/>
          </w:tcPr>
          <w:p>
            <w:r>
              <w:t>106.019</w:t>
            </w:r>
          </w:p>
        </w:tc>
        <w:tc>
          <w:tcPr>
            <w:tcW w:type="dxa" w:w="432"/>
          </w:tcPr>
          <w:p>
            <w:r>
              <w:t>-106.014</w:t>
            </w:r>
          </w:p>
        </w:tc>
        <w:tc>
          <w:tcPr>
            <w:tcW w:type="dxa" w:w="432"/>
          </w:tcPr>
          <w:p>
            <w:r>
              <w:t>106.009</w:t>
            </w:r>
          </w:p>
        </w:tc>
        <w:tc>
          <w:tcPr>
            <w:tcW w:type="dxa" w:w="432"/>
          </w:tcPr>
          <w:p>
            <w:r>
              <w:t>-106.011</w:t>
            </w:r>
          </w:p>
        </w:tc>
        <w:tc>
          <w:tcPr>
            <w:tcW w:type="dxa" w:w="432"/>
          </w:tcPr>
          <w:p>
            <w:r>
              <w:t>106.015</w:t>
            </w:r>
          </w:p>
        </w:tc>
        <w:tc>
          <w:tcPr>
            <w:tcW w:type="dxa" w:w="432"/>
          </w:tcPr>
          <w:p>
            <w:r>
              <w:t>-106.02</w:t>
            </w:r>
          </w:p>
        </w:tc>
        <w:tc>
          <w:tcPr>
            <w:tcW w:type="dxa" w:w="432"/>
          </w:tcPr>
          <w:p>
            <w:r>
              <w:t>106.005</w:t>
            </w:r>
          </w:p>
        </w:tc>
        <w:tc>
          <w:tcPr>
            <w:tcW w:type="dxa" w:w="432"/>
          </w:tcPr>
          <w:p>
            <w:r>
              <w:t>-106.011</w:t>
            </w:r>
          </w:p>
        </w:tc>
        <w:tc>
          <w:tcPr>
            <w:tcW w:type="dxa" w:w="432"/>
          </w:tcPr>
          <w:p>
            <w:r>
              <w:t>106.015</w:t>
            </w:r>
          </w:p>
        </w:tc>
        <w:tc>
          <w:tcPr>
            <w:tcW w:type="dxa" w:w="432"/>
          </w:tcPr>
          <w:p>
            <w:r>
              <w:t>-106.02</w:t>
            </w:r>
          </w:p>
        </w:tc>
        <w:tc>
          <w:tcPr>
            <w:tcW w:type="dxa" w:w="432"/>
          </w:tcPr>
          <w:p>
            <w:r>
              <w:t>106.005</w:t>
            </w:r>
          </w:p>
        </w:tc>
      </w:tr>
      <w:tr>
        <w:tc>
          <w:tcPr>
            <w:tcW w:type="dxa" w:w="432"/>
          </w:tcPr>
          <w:p>
            <w:r>
              <w:t>106.018</w:t>
            </w:r>
          </w:p>
        </w:tc>
        <w:tc>
          <w:tcPr>
            <w:tcW w:type="dxa" w:w="432"/>
          </w:tcPr>
          <w:p>
            <w:r>
              <w:t>-105.973</w:t>
            </w:r>
          </w:p>
        </w:tc>
        <w:tc>
          <w:tcPr>
            <w:tcW w:type="dxa" w:w="432"/>
          </w:tcPr>
          <w:p>
            <w:r>
              <w:t>106.005</w:t>
            </w:r>
          </w:p>
        </w:tc>
        <w:tc>
          <w:tcPr>
            <w:tcW w:type="dxa" w:w="432"/>
          </w:tcPr>
          <w:p>
            <w:r>
              <w:t>-105.994</w:t>
            </w:r>
          </w:p>
        </w:tc>
        <w:tc>
          <w:tcPr>
            <w:tcW w:type="dxa" w:w="432"/>
          </w:tcPr>
          <w:p>
            <w:r>
              <w:t>106.024</w:t>
            </w:r>
          </w:p>
        </w:tc>
        <w:tc>
          <w:tcPr>
            <w:tcW w:type="dxa" w:w="432"/>
          </w:tcPr>
          <w:p>
            <w:r>
              <w:t>-105.979</w:t>
            </w:r>
          </w:p>
        </w:tc>
        <w:tc>
          <w:tcPr>
            <w:tcW w:type="dxa" w:w="432"/>
          </w:tcPr>
          <w:p>
            <w:r>
              <w:t>106.011</w:t>
            </w:r>
          </w:p>
        </w:tc>
        <w:tc>
          <w:tcPr>
            <w:tcW w:type="dxa" w:w="432"/>
          </w:tcPr>
          <w:p>
            <w:r>
              <w:t>-106.0</w:t>
            </w:r>
          </w:p>
        </w:tc>
        <w:tc>
          <w:tcPr>
            <w:tcW w:type="dxa" w:w="432"/>
          </w:tcPr>
          <w:p>
            <w:r>
              <w:t>106.032</w:t>
            </w:r>
          </w:p>
        </w:tc>
        <w:tc>
          <w:tcPr>
            <w:tcW w:type="dxa" w:w="432"/>
          </w:tcPr>
          <w:p>
            <w:r>
              <w:t>-105.988</w:t>
            </w:r>
          </w:p>
        </w:tc>
        <w:tc>
          <w:tcPr>
            <w:tcW w:type="dxa" w:w="432"/>
          </w:tcPr>
          <w:p>
            <w:r>
              <w:t>106.019</w:t>
            </w:r>
          </w:p>
        </w:tc>
        <w:tc>
          <w:tcPr>
            <w:tcW w:type="dxa" w:w="432"/>
          </w:tcPr>
          <w:p>
            <w:r>
              <w:t>-106.009</w:t>
            </w:r>
          </w:p>
        </w:tc>
        <w:tc>
          <w:tcPr>
            <w:tcW w:type="dxa" w:w="432"/>
          </w:tcPr>
          <w:p>
            <w:r>
              <w:t>106.026</w:t>
            </w:r>
          </w:p>
        </w:tc>
        <w:tc>
          <w:tcPr>
            <w:tcW w:type="dxa" w:w="432"/>
          </w:tcPr>
          <w:p>
            <w:r>
              <w:t>-105.991</w:t>
            </w:r>
          </w:p>
        </w:tc>
        <w:tc>
          <w:tcPr>
            <w:tcW w:type="dxa" w:w="432"/>
          </w:tcPr>
          <w:p>
            <w:r>
              <w:t>106.013</w:t>
            </w:r>
          </w:p>
        </w:tc>
        <w:tc>
          <w:tcPr>
            <w:tcW w:type="dxa" w:w="432"/>
          </w:tcPr>
          <w:p>
            <w:r>
              <w:t>-106.012</w:t>
            </w:r>
          </w:p>
        </w:tc>
        <w:tc>
          <w:tcPr>
            <w:tcW w:type="dxa" w:w="432"/>
          </w:tcPr>
          <w:p>
            <w:r>
              <w:t>106.026</w:t>
            </w:r>
          </w:p>
        </w:tc>
        <w:tc>
          <w:tcPr>
            <w:tcW w:type="dxa" w:w="432"/>
          </w:tcPr>
          <w:p>
            <w:r>
              <w:t>-105.991</w:t>
            </w:r>
          </w:p>
        </w:tc>
        <w:tc>
          <w:tcPr>
            <w:tcW w:type="dxa" w:w="432"/>
          </w:tcPr>
          <w:p>
            <w:r>
              <w:t>106.013</w:t>
            </w:r>
          </w:p>
        </w:tc>
        <w:tc>
          <w:tcPr>
            <w:tcW w:type="dxa" w:w="432"/>
          </w:tcPr>
          <w:p>
            <w:r>
              <w:t>-106.012</w:t>
            </w:r>
          </w:p>
        </w:tc>
      </w:tr>
      <w:tr>
        <w:tc>
          <w:tcPr>
            <w:tcW w:type="dxa" w:w="432"/>
          </w:tcPr>
          <w:p>
            <w:r>
              <w:t>-111.993</w:t>
            </w:r>
          </w:p>
        </w:tc>
        <w:tc>
          <w:tcPr>
            <w:tcW w:type="dxa" w:w="432"/>
          </w:tcPr>
          <w:p>
            <w:r>
              <w:t>0.004</w:t>
            </w:r>
          </w:p>
        </w:tc>
        <w:tc>
          <w:tcPr>
            <w:tcW w:type="dxa" w:w="432"/>
          </w:tcPr>
          <w:p>
            <w:r>
              <w:t>-111.998</w:t>
            </w:r>
          </w:p>
        </w:tc>
        <w:tc>
          <w:tcPr>
            <w:tcW w:type="dxa" w:w="432"/>
          </w:tcPr>
          <w:p>
            <w:r>
              <w:t>0.003</w:t>
            </w:r>
          </w:p>
        </w:tc>
        <w:tc>
          <w:tcPr>
            <w:tcW w:type="dxa" w:w="432"/>
          </w:tcPr>
          <w:p>
            <w:r>
              <w:t>-111.987</w:t>
            </w:r>
          </w:p>
        </w:tc>
        <w:tc>
          <w:tcPr>
            <w:tcW w:type="dxa" w:w="432"/>
          </w:tcPr>
          <w:p>
            <w:r>
              <w:t>-0.002</w:t>
            </w:r>
          </w:p>
        </w:tc>
        <w:tc>
          <w:tcPr>
            <w:tcW w:type="dxa" w:w="432"/>
          </w:tcPr>
          <w:p>
            <w:r>
              <w:t>-111.992</w:t>
            </w:r>
          </w:p>
        </w:tc>
        <w:tc>
          <w:tcPr>
            <w:tcW w:type="dxa" w:w="432"/>
          </w:tcPr>
          <w:p>
            <w:r>
              <w:t>-0.003</w:t>
            </w:r>
          </w:p>
        </w:tc>
        <w:tc>
          <w:tcPr>
            <w:tcW w:type="dxa" w:w="432"/>
          </w:tcPr>
          <w:p>
            <w:r>
              <w:t>-112.0</w:t>
            </w:r>
          </w:p>
        </w:tc>
        <w:tc>
          <w:tcPr>
            <w:tcW w:type="dxa" w:w="432"/>
          </w:tcPr>
          <w:p>
            <w:r>
              <w:t>-0.002</w:t>
            </w:r>
          </w:p>
        </w:tc>
        <w:tc>
          <w:tcPr>
            <w:tcW w:type="dxa" w:w="432"/>
          </w:tcPr>
          <w:p>
            <w:r>
              <w:t>-112.004</w:t>
            </w:r>
          </w:p>
        </w:tc>
        <w:tc>
          <w:tcPr>
            <w:tcW w:type="dxa" w:w="432"/>
          </w:tcPr>
          <w:p>
            <w:r>
              <w:t>-0.003</w:t>
            </w:r>
          </w:p>
        </w:tc>
        <w:tc>
          <w:tcPr>
            <w:tcW w:type="dxa" w:w="432"/>
          </w:tcPr>
          <w:p>
            <w:r>
              <w:t>-112.005</w:t>
            </w:r>
          </w:p>
        </w:tc>
        <w:tc>
          <w:tcPr>
            <w:tcW w:type="dxa" w:w="432"/>
          </w:tcPr>
          <w:p>
            <w:r>
              <w:t>-0.002</w:t>
            </w:r>
          </w:p>
        </w:tc>
        <w:tc>
          <w:tcPr>
            <w:tcW w:type="dxa" w:w="432"/>
          </w:tcPr>
          <w:p>
            <w:r>
              <w:t>-112.009</w:t>
            </w:r>
          </w:p>
        </w:tc>
        <w:tc>
          <w:tcPr>
            <w:tcW w:type="dxa" w:w="432"/>
          </w:tcPr>
          <w:p>
            <w:r>
              <w:t>-0.003</w:t>
            </w:r>
          </w:p>
        </w:tc>
        <w:tc>
          <w:tcPr>
            <w:tcW w:type="dxa" w:w="432"/>
          </w:tcPr>
          <w:p>
            <w:r>
              <w:t>-112.005</w:t>
            </w:r>
          </w:p>
        </w:tc>
        <w:tc>
          <w:tcPr>
            <w:tcW w:type="dxa" w:w="432"/>
          </w:tcPr>
          <w:p>
            <w:r>
              <w:t>-0.002</w:t>
            </w:r>
          </w:p>
        </w:tc>
        <w:tc>
          <w:tcPr>
            <w:tcW w:type="dxa" w:w="432"/>
          </w:tcPr>
          <w:p>
            <w:r>
              <w:t>-112.009</w:t>
            </w:r>
          </w:p>
        </w:tc>
        <w:tc>
          <w:tcPr>
            <w:tcW w:type="dxa" w:w="432"/>
          </w:tcPr>
          <w:p>
            <w:r>
              <w:t>-0.003</w:t>
            </w:r>
          </w:p>
        </w:tc>
      </w:tr>
      <w:tr>
        <w:tc>
          <w:tcPr>
            <w:tcW w:type="dxa" w:w="432"/>
          </w:tcPr>
          <w:p>
            <w:r>
              <w:t>112.0</w:t>
            </w:r>
          </w:p>
        </w:tc>
        <w:tc>
          <w:tcPr>
            <w:tcW w:type="dxa" w:w="432"/>
          </w:tcPr>
          <w:p>
            <w:r>
              <w:t>-0.012</w:t>
            </w:r>
          </w:p>
        </w:tc>
        <w:tc>
          <w:tcPr>
            <w:tcW w:type="dxa" w:w="432"/>
          </w:tcPr>
          <w:p>
            <w:r>
              <w:t>112.0</w:t>
            </w:r>
          </w:p>
        </w:tc>
        <w:tc>
          <w:tcPr>
            <w:tcW w:type="dxa" w:w="432"/>
          </w:tcPr>
          <w:p>
            <w:r>
              <w:t>0.0</w:t>
            </w:r>
          </w:p>
        </w:tc>
        <w:tc>
          <w:tcPr>
            <w:tcW w:type="dxa" w:w="432"/>
          </w:tcPr>
          <w:p>
            <w:r>
              <w:t>112.006</w:t>
            </w:r>
          </w:p>
        </w:tc>
        <w:tc>
          <w:tcPr>
            <w:tcW w:type="dxa" w:w="432"/>
          </w:tcPr>
          <w:p>
            <w:r>
              <w:t>-0.018</w:t>
            </w:r>
          </w:p>
        </w:tc>
        <w:tc>
          <w:tcPr>
            <w:tcW w:type="dxa" w:w="432"/>
          </w:tcPr>
          <w:p>
            <w:r>
              <w:t>112.006</w:t>
            </w:r>
          </w:p>
        </w:tc>
        <w:tc>
          <w:tcPr>
            <w:tcW w:type="dxa" w:w="432"/>
          </w:tcPr>
          <w:p>
            <w:r>
              <w:t>-0.006</w:t>
            </w:r>
          </w:p>
        </w:tc>
        <w:tc>
          <w:tcPr>
            <w:tcW w:type="dxa" w:w="432"/>
          </w:tcPr>
          <w:p>
            <w:r>
              <w:t>112.018</w:t>
            </w:r>
          </w:p>
        </w:tc>
        <w:tc>
          <w:tcPr>
            <w:tcW w:type="dxa" w:w="432"/>
          </w:tcPr>
          <w:p>
            <w:r>
              <w:t>-0.018</w:t>
            </w:r>
          </w:p>
        </w:tc>
        <w:tc>
          <w:tcPr>
            <w:tcW w:type="dxa" w:w="432"/>
          </w:tcPr>
          <w:p>
            <w:r>
              <w:t>112.018</w:t>
            </w:r>
          </w:p>
        </w:tc>
        <w:tc>
          <w:tcPr>
            <w:tcW w:type="dxa" w:w="432"/>
          </w:tcPr>
          <w:p>
            <w:r>
              <w:t>-0.006</w:t>
            </w:r>
          </w:p>
        </w:tc>
        <w:tc>
          <w:tcPr>
            <w:tcW w:type="dxa" w:w="432"/>
          </w:tcPr>
          <w:p>
            <w:r>
              <w:t>112.013</w:t>
            </w:r>
          </w:p>
        </w:tc>
        <w:tc>
          <w:tcPr>
            <w:tcW w:type="dxa" w:w="432"/>
          </w:tcPr>
          <w:p>
            <w:r>
              <w:t>-0.018</w:t>
            </w:r>
          </w:p>
        </w:tc>
        <w:tc>
          <w:tcPr>
            <w:tcW w:type="dxa" w:w="432"/>
          </w:tcPr>
          <w:p>
            <w:r>
              <w:t>112.013</w:t>
            </w:r>
          </w:p>
        </w:tc>
        <w:tc>
          <w:tcPr>
            <w:tcW w:type="dxa" w:w="432"/>
          </w:tcPr>
          <w:p>
            <w:r>
              <w:t>-0.006</w:t>
            </w:r>
          </w:p>
        </w:tc>
        <w:tc>
          <w:tcPr>
            <w:tcW w:type="dxa" w:w="432"/>
          </w:tcPr>
          <w:p>
            <w:r>
              <w:t>112.013</w:t>
            </w:r>
          </w:p>
        </w:tc>
        <w:tc>
          <w:tcPr>
            <w:tcW w:type="dxa" w:w="432"/>
          </w:tcPr>
          <w:p>
            <w:r>
              <w:t>-0.018</w:t>
            </w:r>
          </w:p>
        </w:tc>
        <w:tc>
          <w:tcPr>
            <w:tcW w:type="dxa" w:w="432"/>
          </w:tcPr>
          <w:p>
            <w:r>
              <w:t>112.013</w:t>
            </w:r>
          </w:p>
        </w:tc>
        <w:tc>
          <w:tcPr>
            <w:tcW w:type="dxa" w:w="432"/>
          </w:tcPr>
          <w:p>
            <w:r>
              <w:t>-0.006</w:t>
            </w:r>
          </w:p>
        </w:tc>
      </w:tr>
      <w:tr>
        <w:tc>
          <w:tcPr>
            <w:tcW w:type="dxa" w:w="432"/>
          </w:tcPr>
          <w:p>
            <w:r>
              <w:t>0.006</w:t>
            </w:r>
          </w:p>
        </w:tc>
        <w:tc>
          <w:tcPr>
            <w:tcW w:type="dxa" w:w="432"/>
          </w:tcPr>
          <w:p>
            <w:r>
              <w:t>112.015</w:t>
            </w:r>
          </w:p>
        </w:tc>
        <w:tc>
          <w:tcPr>
            <w:tcW w:type="dxa" w:w="432"/>
          </w:tcPr>
          <w:p>
            <w:r>
              <w:t>0.011</w:t>
            </w:r>
          </w:p>
        </w:tc>
        <w:tc>
          <w:tcPr>
            <w:tcW w:type="dxa" w:w="432"/>
          </w:tcPr>
          <w:p>
            <w:r>
              <w:t>112.011</w:t>
            </w:r>
          </w:p>
        </w:tc>
        <w:tc>
          <w:tcPr>
            <w:tcW w:type="dxa" w:w="432"/>
          </w:tcPr>
          <w:p>
            <w:r>
              <w:t>0.012</w:t>
            </w:r>
          </w:p>
        </w:tc>
        <w:tc>
          <w:tcPr>
            <w:tcW w:type="dxa" w:w="432"/>
          </w:tcPr>
          <w:p>
            <w:r>
              <w:t>112.009</w:t>
            </w:r>
          </w:p>
        </w:tc>
        <w:tc>
          <w:tcPr>
            <w:tcW w:type="dxa" w:w="432"/>
          </w:tcPr>
          <w:p>
            <w:r>
              <w:t>0.017</w:t>
            </w:r>
          </w:p>
        </w:tc>
        <w:tc>
          <w:tcPr>
            <w:tcW w:type="dxa" w:w="432"/>
          </w:tcPr>
          <w:p>
            <w:r>
              <w:t>112.005</w:t>
            </w:r>
          </w:p>
        </w:tc>
        <w:tc>
          <w:tcPr>
            <w:tcW w:type="dxa" w:w="432"/>
          </w:tcPr>
          <w:p>
            <w:r>
              <w:t>0.012</w:t>
            </w:r>
          </w:p>
        </w:tc>
        <w:tc>
          <w:tcPr>
            <w:tcW w:type="dxa" w:w="432"/>
          </w:tcPr>
          <w:p>
            <w:r>
              <w:t>112.021</w:t>
            </w:r>
          </w:p>
        </w:tc>
        <w:tc>
          <w:tcPr>
            <w:tcW w:type="dxa" w:w="432"/>
          </w:tcPr>
          <w:p>
            <w:r>
              <w:t>0.017</w:t>
            </w:r>
          </w:p>
        </w:tc>
        <w:tc>
          <w:tcPr>
            <w:tcW w:type="dxa" w:w="432"/>
          </w:tcPr>
          <w:p>
            <w:r>
              <w:t>112.018</w:t>
            </w:r>
          </w:p>
        </w:tc>
        <w:tc>
          <w:tcPr>
            <w:tcW w:type="dxa" w:w="432"/>
          </w:tcPr>
          <w:p>
            <w:r>
              <w:t>0.011</w:t>
            </w:r>
          </w:p>
        </w:tc>
        <w:tc>
          <w:tcPr>
            <w:tcW w:type="dxa" w:w="432"/>
          </w:tcPr>
          <w:p>
            <w:r>
              <w:t>112.02</w:t>
            </w:r>
          </w:p>
        </w:tc>
        <w:tc>
          <w:tcPr>
            <w:tcW w:type="dxa" w:w="432"/>
          </w:tcPr>
          <w:p>
            <w:r>
              <w:t>0.015</w:t>
            </w:r>
          </w:p>
        </w:tc>
        <w:tc>
          <w:tcPr>
            <w:tcW w:type="dxa" w:w="432"/>
          </w:tcPr>
          <w:p>
            <w:r>
              <w:t>112.017</w:t>
            </w:r>
          </w:p>
        </w:tc>
        <w:tc>
          <w:tcPr>
            <w:tcW w:type="dxa" w:w="432"/>
          </w:tcPr>
          <w:p>
            <w:r>
              <w:t>0.011</w:t>
            </w:r>
          </w:p>
        </w:tc>
        <w:tc>
          <w:tcPr>
            <w:tcW w:type="dxa" w:w="432"/>
          </w:tcPr>
          <w:p>
            <w:r>
              <w:t>112.02</w:t>
            </w:r>
          </w:p>
        </w:tc>
        <w:tc>
          <w:tcPr>
            <w:tcW w:type="dxa" w:w="432"/>
          </w:tcPr>
          <w:p>
            <w:r>
              <w:t>0.015</w:t>
            </w:r>
          </w:p>
        </w:tc>
        <w:tc>
          <w:tcPr>
            <w:tcW w:type="dxa" w:w="432"/>
          </w:tcPr>
          <w:p>
            <w:r>
              <w:t>112.017</w:t>
            </w:r>
          </w:p>
        </w:tc>
      </w:tr>
      <w:tr>
        <w:tc>
          <w:tcPr>
            <w:tcW w:type="dxa" w:w="432"/>
          </w:tcPr>
          <w:p>
            <w:r>
              <w:t>0.0</w:t>
            </w:r>
          </w:p>
        </w:tc>
        <w:tc>
          <w:tcPr>
            <w:tcW w:type="dxa" w:w="432"/>
          </w:tcPr>
          <w:p>
            <w:r>
              <w:t>-112.001</w:t>
            </w:r>
          </w:p>
        </w:tc>
        <w:tc>
          <w:tcPr>
            <w:tcW w:type="dxa" w:w="432"/>
          </w:tcPr>
          <w:p>
            <w:r>
              <w:t>0.006</w:t>
            </w:r>
          </w:p>
        </w:tc>
        <w:tc>
          <w:tcPr>
            <w:tcW w:type="dxa" w:w="432"/>
          </w:tcPr>
          <w:p>
            <w:r>
              <w:t>-111.996</w:t>
            </w:r>
          </w:p>
        </w:tc>
        <w:tc>
          <w:tcPr>
            <w:tcW w:type="dxa" w:w="432"/>
          </w:tcPr>
          <w:p>
            <w:r>
              <w:t>0.006</w:t>
            </w:r>
          </w:p>
        </w:tc>
        <w:tc>
          <w:tcPr>
            <w:tcW w:type="dxa" w:w="432"/>
          </w:tcPr>
          <w:p>
            <w:r>
              <w:t>-112.007</w:t>
            </w:r>
          </w:p>
        </w:tc>
        <w:tc>
          <w:tcPr>
            <w:tcW w:type="dxa" w:w="432"/>
          </w:tcPr>
          <w:p>
            <w:r>
              <w:t>0.012</w:t>
            </w:r>
          </w:p>
        </w:tc>
        <w:tc>
          <w:tcPr>
            <w:tcW w:type="dxa" w:w="432"/>
          </w:tcPr>
          <w:p>
            <w:r>
              <w:t>-112.002</w:t>
            </w:r>
          </w:p>
        </w:tc>
        <w:tc>
          <w:tcPr>
            <w:tcW w:type="dxa" w:w="432"/>
          </w:tcPr>
          <w:p>
            <w:r>
              <w:t>0.006</w:t>
            </w:r>
          </w:p>
        </w:tc>
        <w:tc>
          <w:tcPr>
            <w:tcW w:type="dxa" w:w="432"/>
          </w:tcPr>
          <w:p>
            <w:r>
              <w:t>-112.02</w:t>
            </w:r>
          </w:p>
        </w:tc>
        <w:tc>
          <w:tcPr>
            <w:tcW w:type="dxa" w:w="432"/>
          </w:tcPr>
          <w:p>
            <w:r>
              <w:t>0.012</w:t>
            </w:r>
          </w:p>
        </w:tc>
        <w:tc>
          <w:tcPr>
            <w:tcW w:type="dxa" w:w="432"/>
          </w:tcPr>
          <w:p>
            <w:r>
              <w:t>-112.014</w:t>
            </w:r>
          </w:p>
        </w:tc>
        <w:tc>
          <w:tcPr>
            <w:tcW w:type="dxa" w:w="432"/>
          </w:tcPr>
          <w:p>
            <w:r>
              <w:t>0.004</w:t>
            </w:r>
          </w:p>
        </w:tc>
        <w:tc>
          <w:tcPr>
            <w:tcW w:type="dxa" w:w="432"/>
          </w:tcPr>
          <w:p>
            <w:r>
              <w:t>-112.02</w:t>
            </w:r>
          </w:p>
        </w:tc>
        <w:tc>
          <w:tcPr>
            <w:tcW w:type="dxa" w:w="432"/>
          </w:tcPr>
          <w:p>
            <w:r>
              <w:t>0.01</w:t>
            </w:r>
          </w:p>
        </w:tc>
        <w:tc>
          <w:tcPr>
            <w:tcW w:type="dxa" w:w="432"/>
          </w:tcPr>
          <w:p>
            <w:r>
              <w:t>-112.015</w:t>
            </w:r>
          </w:p>
        </w:tc>
        <w:tc>
          <w:tcPr>
            <w:tcW w:type="dxa" w:w="432"/>
          </w:tcPr>
          <w:p>
            <w:r>
              <w:t>0.004</w:t>
            </w:r>
          </w:p>
        </w:tc>
        <w:tc>
          <w:tcPr>
            <w:tcW w:type="dxa" w:w="432"/>
          </w:tcPr>
          <w:p>
            <w:r>
              <w:t>-112.02</w:t>
            </w:r>
          </w:p>
        </w:tc>
        <w:tc>
          <w:tcPr>
            <w:tcW w:type="dxa" w:w="432"/>
          </w:tcPr>
          <w:p>
            <w:r>
              <w:t>0.01</w:t>
            </w:r>
          </w:p>
        </w:tc>
        <w:tc>
          <w:tcPr>
            <w:tcW w:type="dxa" w:w="432"/>
          </w:tcPr>
          <w:p>
            <w:r>
              <w:t>-112.015</w:t>
            </w:r>
          </w:p>
        </w:tc>
      </w:tr>
      <w:tr>
        <w:tc>
          <w:tcPr>
            <w:tcW w:type="dxa" w:w="432"/>
          </w:tcPr>
          <w:p>
            <w:r>
              <w:t>-9.595</w:t>
            </w:r>
          </w:p>
        </w:tc>
        <w:tc>
          <w:tcPr>
            <w:tcW w:type="dxa" w:w="432"/>
          </w:tcPr>
          <w:p>
            <w:r>
              <w:t>96.226</w:t>
            </w:r>
          </w:p>
        </w:tc>
        <w:tc>
          <w:tcPr>
            <w:tcW w:type="dxa" w:w="432"/>
          </w:tcPr>
          <w:p>
            <w:r>
              <w:t>-105.471</w:t>
            </w:r>
          </w:p>
        </w:tc>
        <w:tc>
          <w:tcPr>
            <w:tcW w:type="dxa" w:w="432"/>
          </w:tcPr>
          <w:p>
            <w:r>
              <w:t>98.747</w:t>
            </w:r>
          </w:p>
        </w:tc>
        <w:tc>
          <w:tcPr>
            <w:tcW w:type="dxa" w:w="432"/>
          </w:tcPr>
          <w:p>
            <w:r>
              <w:t>-9.589</w:t>
            </w:r>
          </w:p>
        </w:tc>
        <w:tc>
          <w:tcPr>
            <w:tcW w:type="dxa" w:w="432"/>
          </w:tcPr>
          <w:p>
            <w:r>
              <w:t>96.22</w:t>
            </w:r>
          </w:p>
        </w:tc>
        <w:tc>
          <w:tcPr>
            <w:tcW w:type="dxa" w:w="432"/>
          </w:tcPr>
          <w:p>
            <w:r>
              <w:t>-105.465</w:t>
            </w:r>
          </w:p>
        </w:tc>
        <w:tc>
          <w:tcPr>
            <w:tcW w:type="dxa" w:w="432"/>
          </w:tcPr>
          <w:p>
            <w:r>
              <w:t>98.741</w:t>
            </w:r>
          </w:p>
        </w:tc>
        <w:tc>
          <w:tcPr>
            <w:tcW w:type="dxa" w:w="432"/>
          </w:tcPr>
          <w:p>
            <w:r>
              <w:t>-9.59</w:t>
            </w:r>
          </w:p>
        </w:tc>
        <w:tc>
          <w:tcPr>
            <w:tcW w:type="dxa" w:w="432"/>
          </w:tcPr>
          <w:p>
            <w:r>
              <w:t>96.229</w:t>
            </w:r>
          </w:p>
        </w:tc>
        <w:tc>
          <w:tcPr>
            <w:tcW w:type="dxa" w:w="432"/>
          </w:tcPr>
          <w:p>
            <w:r>
              <w:t>-105.475</w:t>
            </w:r>
          </w:p>
        </w:tc>
        <w:tc>
          <w:tcPr>
            <w:tcW w:type="dxa" w:w="432"/>
          </w:tcPr>
          <w:p>
            <w:r>
              <w:t>98.75</w:t>
            </w:r>
          </w:p>
        </w:tc>
        <w:tc>
          <w:tcPr>
            <w:tcW w:type="dxa" w:w="432"/>
          </w:tcPr>
          <w:p>
            <w:r>
              <w:t>-9.591</w:t>
            </w:r>
          </w:p>
        </w:tc>
        <w:tc>
          <w:tcPr>
            <w:tcW w:type="dxa" w:w="432"/>
          </w:tcPr>
          <w:p>
            <w:r>
              <w:t>96.229</w:t>
            </w:r>
          </w:p>
        </w:tc>
        <w:tc>
          <w:tcPr>
            <w:tcW w:type="dxa" w:w="432"/>
          </w:tcPr>
          <w:p>
            <w:r>
              <w:t>-105.481</w:t>
            </w:r>
          </w:p>
        </w:tc>
        <w:tc>
          <w:tcPr>
            <w:tcW w:type="dxa" w:w="432"/>
          </w:tcPr>
          <w:p>
            <w:r>
              <w:t>98.747</w:t>
            </w:r>
          </w:p>
        </w:tc>
        <w:tc>
          <w:tcPr>
            <w:tcW w:type="dxa" w:w="432"/>
          </w:tcPr>
          <w:p>
            <w:r>
              <w:t>-9.591</w:t>
            </w:r>
          </w:p>
        </w:tc>
        <w:tc>
          <w:tcPr>
            <w:tcW w:type="dxa" w:w="432"/>
          </w:tcPr>
          <w:p>
            <w:r>
              <w:t>96.227</w:t>
            </w:r>
          </w:p>
        </w:tc>
        <w:tc>
          <w:tcPr>
            <w:tcW w:type="dxa" w:w="432"/>
          </w:tcPr>
          <w:p>
            <w:r>
              <w:t>-105.478</w:t>
            </w:r>
          </w:p>
        </w:tc>
        <w:tc>
          <w:tcPr>
            <w:tcW w:type="dxa" w:w="432"/>
          </w:tcPr>
          <w:p>
            <w:r>
              <w:t>98.745</w:t>
            </w:r>
          </w:p>
        </w:tc>
      </w:tr>
      <w:tr>
        <w:tc>
          <w:tcPr>
            <w:tcW w:type="dxa" w:w="432"/>
          </w:tcPr>
          <w:p>
            <w:r>
              <w:t>-2.419</w:t>
            </w:r>
          </w:p>
        </w:tc>
        <w:tc>
          <w:tcPr>
            <w:tcW w:type="dxa" w:w="432"/>
          </w:tcPr>
          <w:p>
            <w:r>
              <w:t>-5.989</w:t>
            </w:r>
          </w:p>
        </w:tc>
        <w:tc>
          <w:tcPr>
            <w:tcW w:type="dxa" w:w="432"/>
          </w:tcPr>
          <w:p>
            <w:r>
              <w:t>-95.085</w:t>
            </w:r>
          </w:p>
        </w:tc>
        <w:tc>
          <w:tcPr>
            <w:tcW w:type="dxa" w:w="432"/>
          </w:tcPr>
          <w:p>
            <w:r>
              <w:t>-4.842</w:t>
            </w:r>
          </w:p>
        </w:tc>
        <w:tc>
          <w:tcPr>
            <w:tcW w:type="dxa" w:w="432"/>
          </w:tcPr>
          <w:p>
            <w:r>
              <w:t>-2.413</w:t>
            </w:r>
          </w:p>
        </w:tc>
        <w:tc>
          <w:tcPr>
            <w:tcW w:type="dxa" w:w="432"/>
          </w:tcPr>
          <w:p>
            <w:r>
              <w:t>-5.995</w:t>
            </w:r>
          </w:p>
        </w:tc>
        <w:tc>
          <w:tcPr>
            <w:tcW w:type="dxa" w:w="432"/>
          </w:tcPr>
          <w:p>
            <w:r>
              <w:t>-95.079</w:t>
            </w:r>
          </w:p>
        </w:tc>
        <w:tc>
          <w:tcPr>
            <w:tcW w:type="dxa" w:w="432"/>
          </w:tcPr>
          <w:p>
            <w:r>
              <w:t>-4.848</w:t>
            </w:r>
          </w:p>
        </w:tc>
        <w:tc>
          <w:tcPr>
            <w:tcW w:type="dxa" w:w="432"/>
          </w:tcPr>
          <w:p>
            <w:r>
              <w:t>-2.413</w:t>
            </w:r>
          </w:p>
        </w:tc>
        <w:tc>
          <w:tcPr>
            <w:tcW w:type="dxa" w:w="432"/>
          </w:tcPr>
          <w:p>
            <w:r>
              <w:t>-5.995</w:t>
            </w:r>
          </w:p>
        </w:tc>
        <w:tc>
          <w:tcPr>
            <w:tcW w:type="dxa" w:w="432"/>
          </w:tcPr>
          <w:p>
            <w:r>
              <w:t>-95.088</w:t>
            </w:r>
          </w:p>
        </w:tc>
        <w:tc>
          <w:tcPr>
            <w:tcW w:type="dxa" w:w="432"/>
          </w:tcPr>
          <w:p>
            <w:r>
              <w:t>-4.848</w:t>
            </w:r>
          </w:p>
        </w:tc>
        <w:tc>
          <w:tcPr>
            <w:tcW w:type="dxa" w:w="432"/>
          </w:tcPr>
          <w:p>
            <w:r>
              <w:t>-2.413</w:t>
            </w:r>
          </w:p>
        </w:tc>
        <w:tc>
          <w:tcPr>
            <w:tcW w:type="dxa" w:w="432"/>
          </w:tcPr>
          <w:p>
            <w:r>
              <w:t>-5.995</w:t>
            </w:r>
          </w:p>
        </w:tc>
        <w:tc>
          <w:tcPr>
            <w:tcW w:type="dxa" w:w="432"/>
          </w:tcPr>
          <w:p>
            <w:r>
              <w:t>-95.091</w:t>
            </w:r>
          </w:p>
        </w:tc>
        <w:tc>
          <w:tcPr>
            <w:tcW w:type="dxa" w:w="432"/>
          </w:tcPr>
          <w:p>
            <w:r>
              <w:t>-4.848</w:t>
            </w:r>
          </w:p>
        </w:tc>
        <w:tc>
          <w:tcPr>
            <w:tcW w:type="dxa" w:w="432"/>
          </w:tcPr>
          <w:p>
            <w:r>
              <w:t>-2.413</w:t>
            </w:r>
          </w:p>
        </w:tc>
        <w:tc>
          <w:tcPr>
            <w:tcW w:type="dxa" w:w="432"/>
          </w:tcPr>
          <w:p>
            <w:r>
              <w:t>-5.995</w:t>
            </w:r>
          </w:p>
        </w:tc>
        <w:tc>
          <w:tcPr>
            <w:tcW w:type="dxa" w:w="432"/>
          </w:tcPr>
          <w:p>
            <w:r>
              <w:t>-95.09</w:t>
            </w:r>
          </w:p>
        </w:tc>
        <w:tc>
          <w:tcPr>
            <w:tcW w:type="dxa" w:w="432"/>
          </w:tcPr>
          <w:p>
            <w:r>
              <w:t>-4.848</w:t>
            </w:r>
          </w:p>
        </w:tc>
      </w:tr>
      <w:tr>
        <w:tc>
          <w:tcPr>
            <w:tcW w:type="dxa" w:w="432"/>
          </w:tcPr>
          <w:p>
            <w:r>
              <w:t>18.939</w:t>
            </w:r>
          </w:p>
        </w:tc>
        <w:tc>
          <w:tcPr>
            <w:tcW w:type="dxa" w:w="432"/>
          </w:tcPr>
          <w:p>
            <w:r>
              <w:t>-81.81</w:t>
            </w:r>
          </w:p>
        </w:tc>
        <w:tc>
          <w:tcPr>
            <w:tcW w:type="dxa" w:w="432"/>
          </w:tcPr>
          <w:p>
            <w:r>
              <w:t>-72.55</w:t>
            </w:r>
          </w:p>
        </w:tc>
        <w:tc>
          <w:tcPr>
            <w:tcW w:type="dxa" w:w="432"/>
          </w:tcPr>
          <w:p>
            <w:r>
              <w:t>-79.76</w:t>
            </w:r>
          </w:p>
        </w:tc>
        <w:tc>
          <w:tcPr>
            <w:tcW w:type="dxa" w:w="432"/>
          </w:tcPr>
          <w:p>
            <w:r>
              <w:t>18.945</w:t>
            </w:r>
          </w:p>
        </w:tc>
        <w:tc>
          <w:tcPr>
            <w:tcW w:type="dxa" w:w="432"/>
          </w:tcPr>
          <w:p>
            <w:r>
              <w:t>-81.816</w:t>
            </w:r>
          </w:p>
        </w:tc>
        <w:tc>
          <w:tcPr>
            <w:tcW w:type="dxa" w:w="432"/>
          </w:tcPr>
          <w:p>
            <w:r>
              <w:t>-72.544</w:t>
            </w:r>
          </w:p>
        </w:tc>
        <w:tc>
          <w:tcPr>
            <w:tcW w:type="dxa" w:w="432"/>
          </w:tcPr>
          <w:p>
            <w:r>
              <w:t>-79.766</w:t>
            </w:r>
          </w:p>
        </w:tc>
        <w:tc>
          <w:tcPr>
            <w:tcW w:type="dxa" w:w="432"/>
          </w:tcPr>
          <w:p>
            <w:r>
              <w:t>18.946</w:t>
            </w:r>
          </w:p>
        </w:tc>
        <w:tc>
          <w:tcPr>
            <w:tcW w:type="dxa" w:w="432"/>
          </w:tcPr>
          <w:p>
            <w:r>
              <w:t>-81.823</w:t>
            </w:r>
          </w:p>
        </w:tc>
        <w:tc>
          <w:tcPr>
            <w:tcW w:type="dxa" w:w="432"/>
          </w:tcPr>
          <w:p>
            <w:r>
              <w:t>-72.552</w:t>
            </w:r>
          </w:p>
        </w:tc>
        <w:tc>
          <w:tcPr>
            <w:tcW w:type="dxa" w:w="432"/>
          </w:tcPr>
          <w:p>
            <w:r>
              <w:t>-79.774</w:t>
            </w:r>
          </w:p>
        </w:tc>
        <w:tc>
          <w:tcPr>
            <w:tcW w:type="dxa" w:w="432"/>
          </w:tcPr>
          <w:p>
            <w:r>
              <w:t>18.945</w:t>
            </w:r>
          </w:p>
        </w:tc>
        <w:tc>
          <w:tcPr>
            <w:tcW w:type="dxa" w:w="432"/>
          </w:tcPr>
          <w:p>
            <w:r>
              <w:t>-81.824</w:t>
            </w:r>
          </w:p>
        </w:tc>
        <w:tc>
          <w:tcPr>
            <w:tcW w:type="dxa" w:w="432"/>
          </w:tcPr>
          <w:p>
            <w:r>
              <w:t>-72.555</w:t>
            </w:r>
          </w:p>
        </w:tc>
        <w:tc>
          <w:tcPr>
            <w:tcW w:type="dxa" w:w="432"/>
          </w:tcPr>
          <w:p>
            <w:r>
              <w:t>-79.773</w:t>
            </w:r>
          </w:p>
        </w:tc>
        <w:tc>
          <w:tcPr>
            <w:tcW w:type="dxa" w:w="432"/>
          </w:tcPr>
          <w:p>
            <w:r>
              <w:t>18.945</w:t>
            </w:r>
          </w:p>
        </w:tc>
        <w:tc>
          <w:tcPr>
            <w:tcW w:type="dxa" w:w="432"/>
          </w:tcPr>
          <w:p>
            <w:r>
              <w:t>-81.823</w:t>
            </w:r>
          </w:p>
        </w:tc>
        <w:tc>
          <w:tcPr>
            <w:tcW w:type="dxa" w:w="432"/>
          </w:tcPr>
          <w:p>
            <w:r>
              <w:t>-72.554</w:t>
            </w:r>
          </w:p>
        </w:tc>
        <w:tc>
          <w:tcPr>
            <w:tcW w:type="dxa" w:w="432"/>
          </w:tcPr>
          <w:p>
            <w:r>
              <w:t>-79.771</w:t>
            </w:r>
          </w:p>
        </w:tc>
      </w:tr>
      <w:tr>
        <w:tc>
          <w:tcPr>
            <w:tcW w:type="dxa" w:w="432"/>
          </w:tcPr>
          <w:p>
            <w:r>
              <w:t>90.377</w:t>
            </w:r>
          </w:p>
        </w:tc>
        <w:tc>
          <w:tcPr>
            <w:tcW w:type="dxa" w:w="432"/>
          </w:tcPr>
          <w:p>
            <w:r>
              <w:t>-91.084</w:t>
            </w:r>
          </w:p>
        </w:tc>
        <w:tc>
          <w:tcPr>
            <w:tcW w:type="dxa" w:w="432"/>
          </w:tcPr>
          <w:p>
            <w:r>
              <w:t>-1.362</w:t>
            </w:r>
          </w:p>
        </w:tc>
        <w:tc>
          <w:tcPr>
            <w:tcW w:type="dxa" w:w="432"/>
          </w:tcPr>
          <w:p>
            <w:r>
              <w:t>-86.945</w:t>
            </w:r>
          </w:p>
        </w:tc>
        <w:tc>
          <w:tcPr>
            <w:tcW w:type="dxa" w:w="432"/>
          </w:tcPr>
          <w:p>
            <w:r>
              <w:t>90.383</w:t>
            </w:r>
          </w:p>
        </w:tc>
        <w:tc>
          <w:tcPr>
            <w:tcW w:type="dxa" w:w="432"/>
          </w:tcPr>
          <w:p>
            <w:r>
              <w:t>-91.09</w:t>
            </w:r>
          </w:p>
        </w:tc>
        <w:tc>
          <w:tcPr>
            <w:tcW w:type="dxa" w:w="432"/>
          </w:tcPr>
          <w:p>
            <w:r>
              <w:t>-1.356</w:t>
            </w:r>
          </w:p>
        </w:tc>
        <w:tc>
          <w:tcPr>
            <w:tcW w:type="dxa" w:w="432"/>
          </w:tcPr>
          <w:p>
            <w:r>
              <w:t>-86.951</w:t>
            </w:r>
          </w:p>
        </w:tc>
        <w:tc>
          <w:tcPr>
            <w:tcW w:type="dxa" w:w="432"/>
          </w:tcPr>
          <w:p>
            <w:r>
              <w:t>90.393</w:t>
            </w:r>
          </w:p>
        </w:tc>
        <w:tc>
          <w:tcPr>
            <w:tcW w:type="dxa" w:w="432"/>
          </w:tcPr>
          <w:p>
            <w:r>
              <w:t>-91.1</w:t>
            </w:r>
          </w:p>
        </w:tc>
        <w:tc>
          <w:tcPr>
            <w:tcW w:type="dxa" w:w="432"/>
          </w:tcPr>
          <w:p>
            <w:r>
              <w:t>-1.356</w:t>
            </w:r>
          </w:p>
        </w:tc>
        <w:tc>
          <w:tcPr>
            <w:tcW w:type="dxa" w:w="432"/>
          </w:tcPr>
          <w:p>
            <w:r>
              <w:t>-86.959</w:t>
            </w:r>
          </w:p>
        </w:tc>
        <w:tc>
          <w:tcPr>
            <w:tcW w:type="dxa" w:w="432"/>
          </w:tcPr>
          <w:p>
            <w:r>
              <w:t>90.389</w:t>
            </w:r>
          </w:p>
        </w:tc>
        <w:tc>
          <w:tcPr>
            <w:tcW w:type="dxa" w:w="432"/>
          </w:tcPr>
          <w:p>
            <w:r>
              <w:t>-91.102</w:t>
            </w:r>
          </w:p>
        </w:tc>
        <w:tc>
          <w:tcPr>
            <w:tcW w:type="dxa" w:w="432"/>
          </w:tcPr>
          <w:p>
            <w:r>
              <w:t>-1.357</w:t>
            </w:r>
          </w:p>
        </w:tc>
        <w:tc>
          <w:tcPr>
            <w:tcW w:type="dxa" w:w="432"/>
          </w:tcPr>
          <w:p>
            <w:r>
              <w:t>-86.959</w:t>
            </w:r>
          </w:p>
        </w:tc>
        <w:tc>
          <w:tcPr>
            <w:tcW w:type="dxa" w:w="432"/>
          </w:tcPr>
          <w:p>
            <w:r>
              <w:t>90.387</w:t>
            </w:r>
          </w:p>
        </w:tc>
        <w:tc>
          <w:tcPr>
            <w:tcW w:type="dxa" w:w="432"/>
          </w:tcPr>
          <w:p>
            <w:r>
              <w:t>-91.1</w:t>
            </w:r>
          </w:p>
        </w:tc>
        <w:tc>
          <w:tcPr>
            <w:tcW w:type="dxa" w:w="432"/>
          </w:tcPr>
          <w:p>
            <w:r>
              <w:t>-1.357</w:t>
            </w:r>
          </w:p>
        </w:tc>
        <w:tc>
          <w:tcPr>
            <w:tcW w:type="dxa" w:w="432"/>
          </w:tcPr>
          <w:p>
            <w:r>
              <w:t>-86.957</w:t>
            </w:r>
          </w:p>
        </w:tc>
      </w:tr>
      <w:tr>
        <w:tc>
          <w:tcPr>
            <w:tcW w:type="dxa" w:w="432"/>
          </w:tcPr>
          <w:p>
            <w:r>
              <w:t>18.145</w:t>
            </w:r>
          </w:p>
        </w:tc>
        <w:tc>
          <w:tcPr>
            <w:tcW w:type="dxa" w:w="432"/>
          </w:tcPr>
          <w:p>
            <w:r>
              <w:t>109.581</w:t>
            </w:r>
          </w:p>
        </w:tc>
        <w:tc>
          <w:tcPr>
            <w:tcW w:type="dxa" w:w="432"/>
          </w:tcPr>
          <w:p>
            <w:r>
              <w:t>-77.829</w:t>
            </w:r>
          </w:p>
        </w:tc>
        <w:tc>
          <w:tcPr>
            <w:tcW w:type="dxa" w:w="432"/>
          </w:tcPr>
          <w:p>
            <w:r>
              <w:t>113.415</w:t>
            </w:r>
          </w:p>
        </w:tc>
        <w:tc>
          <w:tcPr>
            <w:tcW w:type="dxa" w:w="432"/>
          </w:tcPr>
          <w:p>
            <w:r>
              <w:t>18.151</w:t>
            </w:r>
          </w:p>
        </w:tc>
        <w:tc>
          <w:tcPr>
            <w:tcW w:type="dxa" w:w="432"/>
          </w:tcPr>
          <w:p>
            <w:r>
              <w:t>109.575</w:t>
            </w:r>
          </w:p>
        </w:tc>
        <w:tc>
          <w:tcPr>
            <w:tcW w:type="dxa" w:w="432"/>
          </w:tcPr>
          <w:p>
            <w:r>
              <w:t>-77.823</w:t>
            </w:r>
          </w:p>
        </w:tc>
        <w:tc>
          <w:tcPr>
            <w:tcW w:type="dxa" w:w="432"/>
          </w:tcPr>
          <w:p>
            <w:r>
              <w:t>113.409</w:t>
            </w:r>
          </w:p>
        </w:tc>
        <w:tc>
          <w:tcPr>
            <w:tcW w:type="dxa" w:w="432"/>
          </w:tcPr>
          <w:p>
            <w:r>
              <w:t>18.153</w:t>
            </w:r>
          </w:p>
        </w:tc>
        <w:tc>
          <w:tcPr>
            <w:tcW w:type="dxa" w:w="432"/>
          </w:tcPr>
          <w:p>
            <w:r>
              <w:t>109.587</w:t>
            </w:r>
          </w:p>
        </w:tc>
        <w:tc>
          <w:tcPr>
            <w:tcW w:type="dxa" w:w="432"/>
          </w:tcPr>
          <w:p>
            <w:r>
              <w:t>-77.831</w:t>
            </w:r>
          </w:p>
        </w:tc>
        <w:tc>
          <w:tcPr>
            <w:tcW w:type="dxa" w:w="432"/>
          </w:tcPr>
          <w:p>
            <w:r>
              <w:t>113.42</w:t>
            </w:r>
          </w:p>
        </w:tc>
        <w:tc>
          <w:tcPr>
            <w:tcW w:type="dxa" w:w="432"/>
          </w:tcPr>
          <w:p>
            <w:r>
              <w:t>18.151</w:t>
            </w:r>
          </w:p>
        </w:tc>
        <w:tc>
          <w:tcPr>
            <w:tcW w:type="dxa" w:w="432"/>
          </w:tcPr>
          <w:p>
            <w:r>
              <w:t>109.587</w:t>
            </w:r>
          </w:p>
        </w:tc>
        <w:tc>
          <w:tcPr>
            <w:tcW w:type="dxa" w:w="432"/>
          </w:tcPr>
          <w:p>
            <w:r>
              <w:t>-77.835</w:t>
            </w:r>
          </w:p>
        </w:tc>
        <w:tc>
          <w:tcPr>
            <w:tcW w:type="dxa" w:w="432"/>
          </w:tcPr>
          <w:p>
            <w:r>
              <w:t>113.417</w:t>
            </w:r>
          </w:p>
        </w:tc>
        <w:tc>
          <w:tcPr>
            <w:tcW w:type="dxa" w:w="432"/>
          </w:tcPr>
          <w:p>
            <w:r>
              <w:t>18.151</w:t>
            </w:r>
          </w:p>
        </w:tc>
        <w:tc>
          <w:tcPr>
            <w:tcW w:type="dxa" w:w="432"/>
          </w:tcPr>
          <w:p>
            <w:r>
              <w:t>109.585</w:t>
            </w:r>
          </w:p>
        </w:tc>
        <w:tc>
          <w:tcPr>
            <w:tcW w:type="dxa" w:w="432"/>
          </w:tcPr>
          <w:p>
            <w:r>
              <w:t>-77.833</w:t>
            </w:r>
          </w:p>
        </w:tc>
        <w:tc>
          <w:tcPr>
            <w:tcW w:type="dxa" w:w="432"/>
          </w:tcPr>
          <w:p>
            <w:r>
              <w:t>113.415</w:t>
            </w:r>
          </w:p>
        </w:tc>
      </w:tr>
      <w:tr>
        <w:tc>
          <w:tcPr>
            <w:tcW w:type="dxa" w:w="432"/>
          </w:tcPr>
          <w:p>
            <w:r>
              <w:t>44.596</w:t>
            </w:r>
          </w:p>
        </w:tc>
        <w:tc>
          <w:tcPr>
            <w:tcW w:type="dxa" w:w="432"/>
          </w:tcPr>
          <w:p>
            <w:r>
              <w:t>7.479</w:t>
            </w:r>
          </w:p>
        </w:tc>
        <w:tc>
          <w:tcPr>
            <w:tcW w:type="dxa" w:w="432"/>
          </w:tcPr>
          <w:p>
            <w:r>
              <w:t>-48.854</w:t>
            </w:r>
          </w:p>
        </w:tc>
        <w:tc>
          <w:tcPr>
            <w:tcW w:type="dxa" w:w="432"/>
          </w:tcPr>
          <w:p>
            <w:r>
              <w:t>10.138</w:t>
            </w:r>
          </w:p>
        </w:tc>
        <w:tc>
          <w:tcPr>
            <w:tcW w:type="dxa" w:w="432"/>
          </w:tcPr>
          <w:p>
            <w:r>
              <w:t>44.602</w:t>
            </w:r>
          </w:p>
        </w:tc>
        <w:tc>
          <w:tcPr>
            <w:tcW w:type="dxa" w:w="432"/>
          </w:tcPr>
          <w:p>
            <w:r>
              <w:t>7.473</w:t>
            </w:r>
          </w:p>
        </w:tc>
        <w:tc>
          <w:tcPr>
            <w:tcW w:type="dxa" w:w="432"/>
          </w:tcPr>
          <w:p>
            <w:r>
              <w:t>-48.848</w:t>
            </w:r>
          </w:p>
        </w:tc>
        <w:tc>
          <w:tcPr>
            <w:tcW w:type="dxa" w:w="432"/>
          </w:tcPr>
          <w:p>
            <w:r>
              <w:t>10.132</w:t>
            </w:r>
          </w:p>
        </w:tc>
        <w:tc>
          <w:tcPr>
            <w:tcW w:type="dxa" w:w="432"/>
          </w:tcPr>
          <w:p>
            <w:r>
              <w:t>44.603</w:t>
            </w:r>
          </w:p>
        </w:tc>
        <w:tc>
          <w:tcPr>
            <w:tcW w:type="dxa" w:w="432"/>
          </w:tcPr>
          <w:p>
            <w:r>
              <w:t>7.474</w:t>
            </w:r>
          </w:p>
        </w:tc>
        <w:tc>
          <w:tcPr>
            <w:tcW w:type="dxa" w:w="432"/>
          </w:tcPr>
          <w:p>
            <w:r>
              <w:t>-48.85</w:t>
            </w:r>
          </w:p>
        </w:tc>
        <w:tc>
          <w:tcPr>
            <w:tcW w:type="dxa" w:w="432"/>
          </w:tcPr>
          <w:p>
            <w:r>
              <w:t>10.132</w:t>
            </w:r>
          </w:p>
        </w:tc>
        <w:tc>
          <w:tcPr>
            <w:tcW w:type="dxa" w:w="432"/>
          </w:tcPr>
          <w:p>
            <w:r>
              <w:t>44.602</w:t>
            </w:r>
          </w:p>
        </w:tc>
        <w:tc>
          <w:tcPr>
            <w:tcW w:type="dxa" w:w="432"/>
          </w:tcPr>
          <w:p>
            <w:r>
              <w:t>7.474</w:t>
            </w:r>
          </w:p>
        </w:tc>
        <w:tc>
          <w:tcPr>
            <w:tcW w:type="dxa" w:w="432"/>
          </w:tcPr>
          <w:p>
            <w:r>
              <w:t>-48.851</w:t>
            </w:r>
          </w:p>
        </w:tc>
        <w:tc>
          <w:tcPr>
            <w:tcW w:type="dxa" w:w="432"/>
          </w:tcPr>
          <w:p>
            <w:r>
              <w:t>10.132</w:t>
            </w:r>
          </w:p>
        </w:tc>
        <w:tc>
          <w:tcPr>
            <w:tcW w:type="dxa" w:w="432"/>
          </w:tcPr>
          <w:p>
            <w:r>
              <w:t>44.602</w:t>
            </w:r>
          </w:p>
        </w:tc>
        <w:tc>
          <w:tcPr>
            <w:tcW w:type="dxa" w:w="432"/>
          </w:tcPr>
          <w:p>
            <w:r>
              <w:t>7.474</w:t>
            </w:r>
          </w:p>
        </w:tc>
        <w:tc>
          <w:tcPr>
            <w:tcW w:type="dxa" w:w="432"/>
          </w:tcPr>
          <w:p>
            <w:r>
              <w:t>-48.85</w:t>
            </w:r>
          </w:p>
        </w:tc>
        <w:tc>
          <w:tcPr>
            <w:tcW w:type="dxa" w:w="432"/>
          </w:tcPr>
          <w:p>
            <w:r>
              <w:t>10.132</w:t>
            </w:r>
          </w:p>
        </w:tc>
      </w:tr>
      <w:tr>
        <w:tc>
          <w:tcPr>
            <w:tcW w:type="dxa" w:w="432"/>
          </w:tcPr>
          <w:p>
            <w:r>
              <w:t>-7.663</w:t>
            </w:r>
          </w:p>
        </w:tc>
        <w:tc>
          <w:tcPr>
            <w:tcW w:type="dxa" w:w="432"/>
          </w:tcPr>
          <w:p>
            <w:r>
              <w:t>-49.109</w:t>
            </w:r>
          </w:p>
        </w:tc>
        <w:tc>
          <w:tcPr>
            <w:tcW w:type="dxa" w:w="432"/>
          </w:tcPr>
          <w:p>
            <w:r>
              <w:t>-98.857</w:t>
            </w:r>
          </w:p>
        </w:tc>
        <w:tc>
          <w:tcPr>
            <w:tcW w:type="dxa" w:w="432"/>
          </w:tcPr>
          <w:p>
            <w:r>
              <w:t>-48.063</w:t>
            </w:r>
          </w:p>
        </w:tc>
        <w:tc>
          <w:tcPr>
            <w:tcW w:type="dxa" w:w="432"/>
          </w:tcPr>
          <w:p>
            <w:r>
              <w:t>-7.657</w:t>
            </w:r>
          </w:p>
        </w:tc>
        <w:tc>
          <w:tcPr>
            <w:tcW w:type="dxa" w:w="432"/>
          </w:tcPr>
          <w:p>
            <w:r>
              <w:t>-49.115</w:t>
            </w:r>
          </w:p>
        </w:tc>
        <w:tc>
          <w:tcPr>
            <w:tcW w:type="dxa" w:w="432"/>
          </w:tcPr>
          <w:p>
            <w:r>
              <w:t>-98.851</w:t>
            </w:r>
          </w:p>
        </w:tc>
        <w:tc>
          <w:tcPr>
            <w:tcW w:type="dxa" w:w="432"/>
          </w:tcPr>
          <w:p>
            <w:r>
              <w:t>-48.069</w:t>
            </w:r>
          </w:p>
        </w:tc>
        <w:tc>
          <w:tcPr>
            <w:tcW w:type="dxa" w:w="432"/>
          </w:tcPr>
          <w:p>
            <w:r>
              <w:t>-7.657</w:t>
            </w:r>
          </w:p>
        </w:tc>
        <w:tc>
          <w:tcPr>
            <w:tcW w:type="dxa" w:w="432"/>
          </w:tcPr>
          <w:p>
            <w:r>
              <w:t>-49.117</w:t>
            </w:r>
          </w:p>
        </w:tc>
        <w:tc>
          <w:tcPr>
            <w:tcW w:type="dxa" w:w="432"/>
          </w:tcPr>
          <w:p>
            <w:r>
              <w:t>-98.861</w:t>
            </w:r>
          </w:p>
        </w:tc>
        <w:tc>
          <w:tcPr>
            <w:tcW w:type="dxa" w:w="432"/>
          </w:tcPr>
          <w:p>
            <w:r>
              <w:t>-48.074</w:t>
            </w:r>
          </w:p>
        </w:tc>
        <w:tc>
          <w:tcPr>
            <w:tcW w:type="dxa" w:w="432"/>
          </w:tcPr>
          <w:p>
            <w:r>
              <w:t>-7.658</w:t>
            </w:r>
          </w:p>
        </w:tc>
        <w:tc>
          <w:tcPr>
            <w:tcW w:type="dxa" w:w="432"/>
          </w:tcPr>
          <w:p>
            <w:r>
              <w:t>-49.117</w:t>
            </w:r>
          </w:p>
        </w:tc>
        <w:tc>
          <w:tcPr>
            <w:tcW w:type="dxa" w:w="432"/>
          </w:tcPr>
          <w:p>
            <w:r>
              <w:t>-98.866</w:t>
            </w:r>
          </w:p>
        </w:tc>
        <w:tc>
          <w:tcPr>
            <w:tcW w:type="dxa" w:w="432"/>
          </w:tcPr>
          <w:p>
            <w:r>
              <w:t>-48.073</w:t>
            </w:r>
          </w:p>
        </w:tc>
        <w:tc>
          <w:tcPr>
            <w:tcW w:type="dxa" w:w="432"/>
          </w:tcPr>
          <w:p>
            <w:r>
              <w:t>-7.658</w:t>
            </w:r>
          </w:p>
        </w:tc>
        <w:tc>
          <w:tcPr>
            <w:tcW w:type="dxa" w:w="432"/>
          </w:tcPr>
          <w:p>
            <w:r>
              <w:t>-49.116</w:t>
            </w:r>
          </w:p>
        </w:tc>
        <w:tc>
          <w:tcPr>
            <w:tcW w:type="dxa" w:w="432"/>
          </w:tcPr>
          <w:p>
            <w:r>
              <w:t>-98.864</w:t>
            </w:r>
          </w:p>
        </w:tc>
        <w:tc>
          <w:tcPr>
            <w:tcW w:type="dxa" w:w="432"/>
          </w:tcPr>
          <w:p>
            <w:r>
              <w:t>-48.072</w:t>
            </w:r>
          </w:p>
        </w:tc>
      </w:tr>
      <w:tr>
        <w:tc>
          <w:tcPr>
            <w:tcW w:type="dxa" w:w="432"/>
          </w:tcPr>
          <w:p>
            <w:r>
              <w:t>52.688</w:t>
            </w:r>
          </w:p>
        </w:tc>
        <w:tc>
          <w:tcPr>
            <w:tcW w:type="dxa" w:w="432"/>
          </w:tcPr>
          <w:p>
            <w:r>
              <w:t>-93.171</w:t>
            </w:r>
          </w:p>
        </w:tc>
        <w:tc>
          <w:tcPr>
            <w:tcW w:type="dxa" w:w="432"/>
          </w:tcPr>
          <w:p>
            <w:r>
              <w:t>-38.94</w:t>
            </w:r>
          </w:p>
        </w:tc>
        <w:tc>
          <w:tcPr>
            <w:tcW w:type="dxa" w:w="432"/>
          </w:tcPr>
          <w:p>
            <w:r>
              <w:t>-90.075</w:t>
            </w:r>
          </w:p>
        </w:tc>
        <w:tc>
          <w:tcPr>
            <w:tcW w:type="dxa" w:w="432"/>
          </w:tcPr>
          <w:p>
            <w:r>
              <w:t>52.694</w:t>
            </w:r>
          </w:p>
        </w:tc>
        <w:tc>
          <w:tcPr>
            <w:tcW w:type="dxa" w:w="432"/>
          </w:tcPr>
          <w:p>
            <w:r>
              <w:t>-93.177</w:t>
            </w:r>
          </w:p>
        </w:tc>
        <w:tc>
          <w:tcPr>
            <w:tcW w:type="dxa" w:w="432"/>
          </w:tcPr>
          <w:p>
            <w:r>
              <w:t>-38.934</w:t>
            </w:r>
          </w:p>
        </w:tc>
        <w:tc>
          <w:tcPr>
            <w:tcW w:type="dxa" w:w="432"/>
          </w:tcPr>
          <w:p>
            <w:r>
              <w:t>-90.081</w:t>
            </w:r>
          </w:p>
        </w:tc>
        <w:tc>
          <w:tcPr>
            <w:tcW w:type="dxa" w:w="432"/>
          </w:tcPr>
          <w:p>
            <w:r>
              <w:t>52.699</w:t>
            </w:r>
          </w:p>
        </w:tc>
        <w:tc>
          <w:tcPr>
            <w:tcW w:type="dxa" w:w="432"/>
          </w:tcPr>
          <w:p>
            <w:r>
              <w:t>-93.186</w:t>
            </w:r>
          </w:p>
        </w:tc>
        <w:tc>
          <w:tcPr>
            <w:tcW w:type="dxa" w:w="432"/>
          </w:tcPr>
          <w:p>
            <w:r>
              <w:t>-38.938</w:t>
            </w:r>
          </w:p>
        </w:tc>
        <w:tc>
          <w:tcPr>
            <w:tcW w:type="dxa" w:w="432"/>
          </w:tcPr>
          <w:p>
            <w:r>
              <w:t>-90.09</w:t>
            </w:r>
          </w:p>
        </w:tc>
        <w:tc>
          <w:tcPr>
            <w:tcW w:type="dxa" w:w="432"/>
          </w:tcPr>
          <w:p>
            <w:r>
              <w:t>52.697</w:t>
            </w:r>
          </w:p>
        </w:tc>
        <w:tc>
          <w:tcPr>
            <w:tcW w:type="dxa" w:w="432"/>
          </w:tcPr>
          <w:p>
            <w:r>
              <w:t>-93.188</w:t>
            </w:r>
          </w:p>
        </w:tc>
        <w:tc>
          <w:tcPr>
            <w:tcW w:type="dxa" w:w="432"/>
          </w:tcPr>
          <w:p>
            <w:r>
              <w:t>-38.94</w:t>
            </w:r>
          </w:p>
        </w:tc>
        <w:tc>
          <w:tcPr>
            <w:tcW w:type="dxa" w:w="432"/>
          </w:tcPr>
          <w:p>
            <w:r>
              <w:t>-90.089</w:t>
            </w:r>
          </w:p>
        </w:tc>
        <w:tc>
          <w:tcPr>
            <w:tcW w:type="dxa" w:w="432"/>
          </w:tcPr>
          <w:p>
            <w:r>
              <w:t>52.696</w:t>
            </w:r>
          </w:p>
        </w:tc>
        <w:tc>
          <w:tcPr>
            <w:tcW w:type="dxa" w:w="432"/>
          </w:tcPr>
          <w:p>
            <w:r>
              <w:t>-93.186</w:t>
            </w:r>
          </w:p>
        </w:tc>
        <w:tc>
          <w:tcPr>
            <w:tcW w:type="dxa" w:w="432"/>
          </w:tcPr>
          <w:p>
            <w:r>
              <w:t>-38.939</w:t>
            </w:r>
          </w:p>
        </w:tc>
        <w:tc>
          <w:tcPr>
            <w:tcW w:type="dxa" w:w="432"/>
          </w:tcPr>
          <w:p>
            <w:r>
              <w:t>-90.087</w:t>
            </w:r>
          </w:p>
        </w:tc>
      </w:tr>
      <w:tr>
        <w:tc>
          <w:tcPr>
            <w:tcW w:type="dxa" w:w="432"/>
          </w:tcPr>
          <w:p>
            <w:r>
              <w:t>-10.111</w:t>
            </w:r>
          </w:p>
        </w:tc>
        <w:tc>
          <w:tcPr>
            <w:tcW w:type="dxa" w:w="432"/>
          </w:tcPr>
          <w:p>
            <w:r>
              <w:t>15.018</w:t>
            </w:r>
          </w:p>
        </w:tc>
        <w:tc>
          <w:tcPr>
            <w:tcW w:type="dxa" w:w="432"/>
          </w:tcPr>
          <w:p>
            <w:r>
              <w:t>-103.831</w:t>
            </w:r>
          </w:p>
        </w:tc>
        <w:tc>
          <w:tcPr>
            <w:tcW w:type="dxa" w:w="432"/>
          </w:tcPr>
          <w:p>
            <w:r>
              <w:t>16.048</w:t>
            </w:r>
          </w:p>
        </w:tc>
        <w:tc>
          <w:tcPr>
            <w:tcW w:type="dxa" w:w="432"/>
          </w:tcPr>
          <w:p>
            <w:r>
              <w:t>-10.105</w:t>
            </w:r>
          </w:p>
        </w:tc>
        <w:tc>
          <w:tcPr>
            <w:tcW w:type="dxa" w:w="432"/>
          </w:tcPr>
          <w:p>
            <w:r>
              <w:t>15.012</w:t>
            </w:r>
          </w:p>
        </w:tc>
        <w:tc>
          <w:tcPr>
            <w:tcW w:type="dxa" w:w="432"/>
          </w:tcPr>
          <w:p>
            <w:r>
              <w:t>-103.825</w:t>
            </w:r>
          </w:p>
        </w:tc>
        <w:tc>
          <w:tcPr>
            <w:tcW w:type="dxa" w:w="432"/>
          </w:tcPr>
          <w:p>
            <w:r>
              <w:t>16.042</w:t>
            </w:r>
          </w:p>
        </w:tc>
        <w:tc>
          <w:tcPr>
            <w:tcW w:type="dxa" w:w="432"/>
          </w:tcPr>
          <w:p>
            <w:r>
              <w:t>-10.106</w:t>
            </w:r>
          </w:p>
        </w:tc>
        <w:tc>
          <w:tcPr>
            <w:tcW w:type="dxa" w:w="432"/>
          </w:tcPr>
          <w:p>
            <w:r>
              <w:t>15.012</w:t>
            </w:r>
          </w:p>
        </w:tc>
        <w:tc>
          <w:tcPr>
            <w:tcW w:type="dxa" w:w="432"/>
          </w:tcPr>
          <w:p>
            <w:r>
              <w:t>-103.836</w:t>
            </w:r>
          </w:p>
        </w:tc>
        <w:tc>
          <w:tcPr>
            <w:tcW w:type="dxa" w:w="432"/>
          </w:tcPr>
          <w:p>
            <w:r>
              <w:t>16.044</w:t>
            </w:r>
          </w:p>
        </w:tc>
        <w:tc>
          <w:tcPr>
            <w:tcW w:type="dxa" w:w="432"/>
          </w:tcPr>
          <w:p>
            <w:r>
              <w:t>-10.106</w:t>
            </w:r>
          </w:p>
        </w:tc>
        <w:tc>
          <w:tcPr>
            <w:tcW w:type="dxa" w:w="432"/>
          </w:tcPr>
          <w:p>
            <w:r>
              <w:t>15.012</w:t>
            </w:r>
          </w:p>
        </w:tc>
        <w:tc>
          <w:tcPr>
            <w:tcW w:type="dxa" w:w="432"/>
          </w:tcPr>
          <w:p>
            <w:r>
              <w:t>-103.84</w:t>
            </w:r>
          </w:p>
        </w:tc>
        <w:tc>
          <w:tcPr>
            <w:tcW w:type="dxa" w:w="432"/>
          </w:tcPr>
          <w:p>
            <w:r>
              <w:t>16.043</w:t>
            </w:r>
          </w:p>
        </w:tc>
        <w:tc>
          <w:tcPr>
            <w:tcW w:type="dxa" w:w="432"/>
          </w:tcPr>
          <w:p>
            <w:r>
              <w:t>-10.105</w:t>
            </w:r>
          </w:p>
        </w:tc>
        <w:tc>
          <w:tcPr>
            <w:tcW w:type="dxa" w:w="432"/>
          </w:tcPr>
          <w:p>
            <w:r>
              <w:t>15.012</w:t>
            </w:r>
          </w:p>
        </w:tc>
        <w:tc>
          <w:tcPr>
            <w:tcW w:type="dxa" w:w="432"/>
          </w:tcPr>
          <w:p>
            <w:r>
              <w:t>-103.838</w:t>
            </w:r>
          </w:p>
        </w:tc>
        <w:tc>
          <w:tcPr>
            <w:tcW w:type="dxa" w:w="432"/>
          </w:tcPr>
          <w:p>
            <w:r>
              <w:t>16.043</w:t>
            </w:r>
          </w:p>
        </w:tc>
      </w:tr>
      <w:tr>
        <w:tc>
          <w:tcPr>
            <w:tcW w:type="dxa" w:w="432"/>
          </w:tcPr>
          <w:p>
            <w:r>
              <w:t>94.368</w:t>
            </w:r>
          </w:p>
        </w:tc>
        <w:tc>
          <w:tcPr>
            <w:tcW w:type="dxa" w:w="432"/>
          </w:tcPr>
          <w:p>
            <w:r>
              <w:t>-4.086</w:t>
            </w:r>
          </w:p>
        </w:tc>
        <w:tc>
          <w:tcPr>
            <w:tcW w:type="dxa" w:w="432"/>
          </w:tcPr>
          <w:p>
            <w:r>
              <w:t>0.862</w:t>
            </w:r>
          </w:p>
        </w:tc>
        <w:tc>
          <w:tcPr>
            <w:tcW w:type="dxa" w:w="432"/>
          </w:tcPr>
          <w:p>
            <w:r>
              <w:t>-0.016</w:t>
            </w:r>
          </w:p>
        </w:tc>
        <w:tc>
          <w:tcPr>
            <w:tcW w:type="dxa" w:w="432"/>
          </w:tcPr>
          <w:p>
            <w:r>
              <w:t>94.374</w:t>
            </w:r>
          </w:p>
        </w:tc>
        <w:tc>
          <w:tcPr>
            <w:tcW w:type="dxa" w:w="432"/>
          </w:tcPr>
          <w:p>
            <w:r>
              <w:t>-4.092</w:t>
            </w:r>
          </w:p>
        </w:tc>
        <w:tc>
          <w:tcPr>
            <w:tcW w:type="dxa" w:w="432"/>
          </w:tcPr>
          <w:p>
            <w:r>
              <w:t>0.868</w:t>
            </w:r>
          </w:p>
        </w:tc>
        <w:tc>
          <w:tcPr>
            <w:tcW w:type="dxa" w:w="432"/>
          </w:tcPr>
          <w:p>
            <w:r>
              <w:t>-0.022</w:t>
            </w:r>
          </w:p>
        </w:tc>
        <w:tc>
          <w:tcPr>
            <w:tcW w:type="dxa" w:w="432"/>
          </w:tcPr>
          <w:p>
            <w:r>
              <w:t>94.383</w:t>
            </w:r>
          </w:p>
        </w:tc>
        <w:tc>
          <w:tcPr>
            <w:tcW w:type="dxa" w:w="432"/>
          </w:tcPr>
          <w:p>
            <w:r>
              <w:t>-4.092</w:t>
            </w:r>
          </w:p>
        </w:tc>
        <w:tc>
          <w:tcPr>
            <w:tcW w:type="dxa" w:w="432"/>
          </w:tcPr>
          <w:p>
            <w:r>
              <w:t>0.868</w:t>
            </w:r>
          </w:p>
        </w:tc>
        <w:tc>
          <w:tcPr>
            <w:tcW w:type="dxa" w:w="432"/>
          </w:tcPr>
          <w:p>
            <w:r>
              <w:t>-0.022</w:t>
            </w:r>
          </w:p>
        </w:tc>
        <w:tc>
          <w:tcPr>
            <w:tcW w:type="dxa" w:w="432"/>
          </w:tcPr>
          <w:p>
            <w:r>
              <w:t>94.379</w:t>
            </w:r>
          </w:p>
        </w:tc>
        <w:tc>
          <w:tcPr>
            <w:tcW w:type="dxa" w:w="432"/>
          </w:tcPr>
          <w:p>
            <w:r>
              <w:t>-4.092</w:t>
            </w:r>
          </w:p>
        </w:tc>
        <w:tc>
          <w:tcPr>
            <w:tcW w:type="dxa" w:w="432"/>
          </w:tcPr>
          <w:p>
            <w:r>
              <w:t>0.868</w:t>
            </w:r>
          </w:p>
        </w:tc>
        <w:tc>
          <w:tcPr>
            <w:tcW w:type="dxa" w:w="432"/>
          </w:tcPr>
          <w:p>
            <w:r>
              <w:t>-0.022</w:t>
            </w:r>
          </w:p>
        </w:tc>
        <w:tc>
          <w:tcPr>
            <w:tcW w:type="dxa" w:w="432"/>
          </w:tcPr>
          <w:p>
            <w:r>
              <w:t>94.377</w:t>
            </w:r>
          </w:p>
        </w:tc>
        <w:tc>
          <w:tcPr>
            <w:tcW w:type="dxa" w:w="432"/>
          </w:tcPr>
          <w:p>
            <w:r>
              <w:t>-4.092</w:t>
            </w:r>
          </w:p>
        </w:tc>
        <w:tc>
          <w:tcPr>
            <w:tcW w:type="dxa" w:w="432"/>
          </w:tcPr>
          <w:p>
            <w:r>
              <w:t>0.868</w:t>
            </w:r>
          </w:p>
        </w:tc>
        <w:tc>
          <w:tcPr>
            <w:tcW w:type="dxa" w:w="432"/>
          </w:tcPr>
          <w:p>
            <w:r>
              <w:t>-0.022</w:t>
            </w:r>
          </w:p>
        </w:tc>
      </w:tr>
      <w:tr>
        <w:tc>
          <w:tcPr>
            <w:tcW w:type="dxa" w:w="432"/>
          </w:tcPr>
          <w:p>
            <w:r>
              <w:t>-10.767</w:t>
            </w:r>
          </w:p>
        </w:tc>
        <w:tc>
          <w:tcPr>
            <w:tcW w:type="dxa" w:w="432"/>
          </w:tcPr>
          <w:p>
            <w:r>
              <w:t>-104.705</w:t>
            </w:r>
          </w:p>
        </w:tc>
        <w:tc>
          <w:tcPr>
            <w:tcW w:type="dxa" w:w="432"/>
          </w:tcPr>
          <w:p>
            <w:r>
              <w:t>-100.172</w:t>
            </w:r>
          </w:p>
        </w:tc>
        <w:tc>
          <w:tcPr>
            <w:tcW w:type="dxa" w:w="432"/>
          </w:tcPr>
          <w:p>
            <w:r>
              <w:t>-103.139</w:t>
            </w:r>
          </w:p>
        </w:tc>
        <w:tc>
          <w:tcPr>
            <w:tcW w:type="dxa" w:w="432"/>
          </w:tcPr>
          <w:p>
            <w:r>
              <w:t>-10.761</w:t>
            </w:r>
          </w:p>
        </w:tc>
        <w:tc>
          <w:tcPr>
            <w:tcW w:type="dxa" w:w="432"/>
          </w:tcPr>
          <w:p>
            <w:r>
              <w:t>-104.711</w:t>
            </w:r>
          </w:p>
        </w:tc>
        <w:tc>
          <w:tcPr>
            <w:tcW w:type="dxa" w:w="432"/>
          </w:tcPr>
          <w:p>
            <w:r>
              <w:t>-100.166</w:t>
            </w:r>
          </w:p>
        </w:tc>
        <w:tc>
          <w:tcPr>
            <w:tcW w:type="dxa" w:w="432"/>
          </w:tcPr>
          <w:p>
            <w:r>
              <w:t>-103.145</w:t>
            </w:r>
          </w:p>
        </w:tc>
        <w:tc>
          <w:tcPr>
            <w:tcW w:type="dxa" w:w="432"/>
          </w:tcPr>
          <w:p>
            <w:r>
              <w:t>-10.762</w:t>
            </w:r>
          </w:p>
        </w:tc>
        <w:tc>
          <w:tcPr>
            <w:tcW w:type="dxa" w:w="432"/>
          </w:tcPr>
          <w:p>
            <w:r>
              <w:t>-104.722</w:t>
            </w:r>
          </w:p>
        </w:tc>
        <w:tc>
          <w:tcPr>
            <w:tcW w:type="dxa" w:w="432"/>
          </w:tcPr>
          <w:p>
            <w:r>
              <w:t>-100.175</w:t>
            </w:r>
          </w:p>
        </w:tc>
        <w:tc>
          <w:tcPr>
            <w:tcW w:type="dxa" w:w="432"/>
          </w:tcPr>
          <w:p>
            <w:r>
              <w:t>-103.154</w:t>
            </w:r>
          </w:p>
        </w:tc>
        <w:tc>
          <w:tcPr>
            <w:tcW w:type="dxa" w:w="432"/>
          </w:tcPr>
          <w:p>
            <w:r>
              <w:t>-10.764</w:t>
            </w:r>
          </w:p>
        </w:tc>
        <w:tc>
          <w:tcPr>
            <w:tcW w:type="dxa" w:w="432"/>
          </w:tcPr>
          <w:p>
            <w:r>
              <w:t>-104.723</w:t>
            </w:r>
          </w:p>
        </w:tc>
        <w:tc>
          <w:tcPr>
            <w:tcW w:type="dxa" w:w="432"/>
          </w:tcPr>
          <w:p>
            <w:r>
              <w:t>-100.18</w:t>
            </w:r>
          </w:p>
        </w:tc>
        <w:tc>
          <w:tcPr>
            <w:tcW w:type="dxa" w:w="432"/>
          </w:tcPr>
          <w:p>
            <w:r>
              <w:t>-103.152</w:t>
            </w:r>
          </w:p>
        </w:tc>
        <w:tc>
          <w:tcPr>
            <w:tcW w:type="dxa" w:w="432"/>
          </w:tcPr>
          <w:p>
            <w:r>
              <w:t>-10.763</w:t>
            </w:r>
          </w:p>
        </w:tc>
        <w:tc>
          <w:tcPr>
            <w:tcW w:type="dxa" w:w="432"/>
          </w:tcPr>
          <w:p>
            <w:r>
              <w:t>-104.721</w:t>
            </w:r>
          </w:p>
        </w:tc>
        <w:tc>
          <w:tcPr>
            <w:tcW w:type="dxa" w:w="432"/>
          </w:tcPr>
          <w:p>
            <w:r>
              <w:t>-100.178</w:t>
            </w:r>
          </w:p>
        </w:tc>
        <w:tc>
          <w:tcPr>
            <w:tcW w:type="dxa" w:w="432"/>
          </w:tcPr>
          <w:p>
            <w:r>
              <w:t>-103.149</w:t>
            </w:r>
          </w:p>
        </w:tc>
      </w:tr>
      <w:tr>
        <w:tc>
          <w:tcPr>
            <w:tcW w:type="dxa" w:w="432"/>
          </w:tcPr>
          <w:p>
            <w:r>
              <w:t>90.074</w:t>
            </w:r>
          </w:p>
        </w:tc>
        <w:tc>
          <w:tcPr>
            <w:tcW w:type="dxa" w:w="432"/>
          </w:tcPr>
          <w:p>
            <w:r>
              <w:t>-91.369</w:t>
            </w:r>
          </w:p>
        </w:tc>
        <w:tc>
          <w:tcPr>
            <w:tcW w:type="dxa" w:w="432"/>
          </w:tcPr>
          <w:p>
            <w:r>
              <w:t>-1.612</w:t>
            </w:r>
          </w:p>
        </w:tc>
        <w:tc>
          <w:tcPr>
            <w:tcW w:type="dxa" w:w="432"/>
          </w:tcPr>
          <w:p>
            <w:r>
              <w:t>-87.249</w:t>
            </w:r>
          </w:p>
        </w:tc>
        <w:tc>
          <w:tcPr>
            <w:tcW w:type="dxa" w:w="432"/>
          </w:tcPr>
          <w:p>
            <w:r>
              <w:t>90.08</w:t>
            </w:r>
          </w:p>
        </w:tc>
        <w:tc>
          <w:tcPr>
            <w:tcW w:type="dxa" w:w="432"/>
          </w:tcPr>
          <w:p>
            <w:r>
              <w:t>-91.375</w:t>
            </w:r>
          </w:p>
        </w:tc>
        <w:tc>
          <w:tcPr>
            <w:tcW w:type="dxa" w:w="432"/>
          </w:tcPr>
          <w:p>
            <w:r>
              <w:t>-1.606</w:t>
            </w:r>
          </w:p>
        </w:tc>
        <w:tc>
          <w:tcPr>
            <w:tcW w:type="dxa" w:w="432"/>
          </w:tcPr>
          <w:p>
            <w:r>
              <w:t>-87.255</w:t>
            </w:r>
          </w:p>
        </w:tc>
        <w:tc>
          <w:tcPr>
            <w:tcW w:type="dxa" w:w="432"/>
          </w:tcPr>
          <w:p>
            <w:r>
              <w:t>90.09</w:t>
            </w:r>
          </w:p>
        </w:tc>
        <w:tc>
          <w:tcPr>
            <w:tcW w:type="dxa" w:w="432"/>
          </w:tcPr>
          <w:p>
            <w:r>
              <w:t>-91.385</w:t>
            </w:r>
          </w:p>
        </w:tc>
        <w:tc>
          <w:tcPr>
            <w:tcW w:type="dxa" w:w="432"/>
          </w:tcPr>
          <w:p>
            <w:r>
              <w:t>-1.606</w:t>
            </w:r>
          </w:p>
        </w:tc>
        <w:tc>
          <w:tcPr>
            <w:tcW w:type="dxa" w:w="432"/>
          </w:tcPr>
          <w:p>
            <w:r>
              <w:t>-87.262</w:t>
            </w:r>
          </w:p>
        </w:tc>
        <w:tc>
          <w:tcPr>
            <w:tcW w:type="dxa" w:w="432"/>
          </w:tcPr>
          <w:p>
            <w:r>
              <w:t>90.085</w:t>
            </w:r>
          </w:p>
        </w:tc>
        <w:tc>
          <w:tcPr>
            <w:tcW w:type="dxa" w:w="432"/>
          </w:tcPr>
          <w:p>
            <w:r>
              <w:t>-91.388</w:t>
            </w:r>
          </w:p>
        </w:tc>
        <w:tc>
          <w:tcPr>
            <w:tcW w:type="dxa" w:w="432"/>
          </w:tcPr>
          <w:p>
            <w:r>
              <w:t>-1.607</w:t>
            </w:r>
          </w:p>
        </w:tc>
        <w:tc>
          <w:tcPr>
            <w:tcW w:type="dxa" w:w="432"/>
          </w:tcPr>
          <w:p>
            <w:r>
              <w:t>-87.262</w:t>
            </w:r>
          </w:p>
        </w:tc>
        <w:tc>
          <w:tcPr>
            <w:tcW w:type="dxa" w:w="432"/>
          </w:tcPr>
          <w:p>
            <w:r>
              <w:t>90.083</w:t>
            </w:r>
          </w:p>
        </w:tc>
        <w:tc>
          <w:tcPr>
            <w:tcW w:type="dxa" w:w="432"/>
          </w:tcPr>
          <w:p>
            <w:r>
              <w:t>-91.386</w:t>
            </w:r>
          </w:p>
        </w:tc>
        <w:tc>
          <w:tcPr>
            <w:tcW w:type="dxa" w:w="432"/>
          </w:tcPr>
          <w:p>
            <w:r>
              <w:t>-1.607</w:t>
            </w:r>
          </w:p>
        </w:tc>
        <w:tc>
          <w:tcPr>
            <w:tcW w:type="dxa" w:w="432"/>
          </w:tcPr>
          <w:p>
            <w:r>
              <w:t>-87.261</w:t>
            </w:r>
          </w:p>
        </w:tc>
      </w:tr>
      <w:tr>
        <w:tc>
          <w:tcPr>
            <w:tcW w:type="dxa" w:w="432"/>
          </w:tcPr>
          <w:p>
            <w:r>
              <w:t>-9.494</w:t>
            </w:r>
          </w:p>
        </w:tc>
        <w:tc>
          <w:tcPr>
            <w:tcW w:type="dxa" w:w="432"/>
          </w:tcPr>
          <w:p>
            <w:r>
              <w:t>96.268</w:t>
            </w:r>
          </w:p>
        </w:tc>
        <w:tc>
          <w:tcPr>
            <w:tcW w:type="dxa" w:w="432"/>
          </w:tcPr>
          <w:p>
            <w:r>
              <w:t>-105.397</w:t>
            </w:r>
          </w:p>
        </w:tc>
        <w:tc>
          <w:tcPr>
            <w:tcW w:type="dxa" w:w="432"/>
          </w:tcPr>
          <w:p>
            <w:r>
              <w:t>98.718</w:t>
            </w:r>
          </w:p>
        </w:tc>
        <w:tc>
          <w:tcPr>
            <w:tcW w:type="dxa" w:w="432"/>
          </w:tcPr>
          <w:p>
            <w:r>
              <w:t>-9.488</w:t>
            </w:r>
          </w:p>
        </w:tc>
        <w:tc>
          <w:tcPr>
            <w:tcW w:type="dxa" w:w="432"/>
          </w:tcPr>
          <w:p>
            <w:r>
              <w:t>96.262</w:t>
            </w:r>
          </w:p>
        </w:tc>
        <w:tc>
          <w:tcPr>
            <w:tcW w:type="dxa" w:w="432"/>
          </w:tcPr>
          <w:p>
            <w:r>
              <w:t>-105.391</w:t>
            </w:r>
          </w:p>
        </w:tc>
        <w:tc>
          <w:tcPr>
            <w:tcW w:type="dxa" w:w="432"/>
          </w:tcPr>
          <w:p>
            <w:r>
              <w:t>98.712</w:t>
            </w:r>
          </w:p>
        </w:tc>
        <w:tc>
          <w:tcPr>
            <w:tcW w:type="dxa" w:w="432"/>
          </w:tcPr>
          <w:p>
            <w:r>
              <w:t>-9.489</w:t>
            </w:r>
          </w:p>
        </w:tc>
        <w:tc>
          <w:tcPr>
            <w:tcW w:type="dxa" w:w="432"/>
          </w:tcPr>
          <w:p>
            <w:r>
              <w:t>96.271</w:t>
            </w:r>
          </w:p>
        </w:tc>
        <w:tc>
          <w:tcPr>
            <w:tcW w:type="dxa" w:w="432"/>
          </w:tcPr>
          <w:p>
            <w:r>
              <w:t>-105.4</w:t>
            </w:r>
          </w:p>
        </w:tc>
        <w:tc>
          <w:tcPr>
            <w:tcW w:type="dxa" w:w="432"/>
          </w:tcPr>
          <w:p>
            <w:r>
              <w:t>98.721</w:t>
            </w:r>
          </w:p>
        </w:tc>
        <w:tc>
          <w:tcPr>
            <w:tcW w:type="dxa" w:w="432"/>
          </w:tcPr>
          <w:p>
            <w:r>
              <w:t>-9.49</w:t>
            </w:r>
          </w:p>
        </w:tc>
        <w:tc>
          <w:tcPr>
            <w:tcW w:type="dxa" w:w="432"/>
          </w:tcPr>
          <w:p>
            <w:r>
              <w:t>96.27</w:t>
            </w:r>
          </w:p>
        </w:tc>
        <w:tc>
          <w:tcPr>
            <w:tcW w:type="dxa" w:w="432"/>
          </w:tcPr>
          <w:p>
            <w:r>
              <w:t>-105.406</w:t>
            </w:r>
          </w:p>
        </w:tc>
        <w:tc>
          <w:tcPr>
            <w:tcW w:type="dxa" w:w="432"/>
          </w:tcPr>
          <w:p>
            <w:r>
              <w:t>98.717</w:t>
            </w:r>
          </w:p>
        </w:tc>
        <w:tc>
          <w:tcPr>
            <w:tcW w:type="dxa" w:w="432"/>
          </w:tcPr>
          <w:p>
            <w:r>
              <w:t>-9.49</w:t>
            </w:r>
          </w:p>
        </w:tc>
        <w:tc>
          <w:tcPr>
            <w:tcW w:type="dxa" w:w="432"/>
          </w:tcPr>
          <w:p>
            <w:r>
              <w:t>96.269</w:t>
            </w:r>
          </w:p>
        </w:tc>
        <w:tc>
          <w:tcPr>
            <w:tcW w:type="dxa" w:w="432"/>
          </w:tcPr>
          <w:p>
            <w:r>
              <w:t>-105.404</w:t>
            </w:r>
          </w:p>
        </w:tc>
        <w:tc>
          <w:tcPr>
            <w:tcW w:type="dxa" w:w="432"/>
          </w:tcPr>
          <w:p>
            <w:r>
              <w:t>98.715</w:t>
            </w:r>
          </w:p>
        </w:tc>
      </w:tr>
      <w:tr>
        <w:tc>
          <w:tcPr>
            <w:tcW w:type="dxa" w:w="432"/>
          </w:tcPr>
          <w:p>
            <w:r>
              <w:t>85.418</w:t>
            </w:r>
          </w:p>
        </w:tc>
        <w:tc>
          <w:tcPr>
            <w:tcW w:type="dxa" w:w="432"/>
          </w:tcPr>
          <w:p>
            <w:r>
              <w:t>103.375</w:t>
            </w:r>
          </w:p>
        </w:tc>
        <w:tc>
          <w:tcPr>
            <w:tcW w:type="dxa" w:w="432"/>
          </w:tcPr>
          <w:p>
            <w:r>
              <w:t>-9.742</w:t>
            </w:r>
          </w:p>
        </w:tc>
        <w:tc>
          <w:tcPr>
            <w:tcW w:type="dxa" w:w="432"/>
          </w:tcPr>
          <w:p>
            <w:r>
              <w:t>109.313</w:t>
            </w:r>
          </w:p>
        </w:tc>
        <w:tc>
          <w:tcPr>
            <w:tcW w:type="dxa" w:w="432"/>
          </w:tcPr>
          <w:p>
            <w:r>
              <w:t>85.424</w:t>
            </w:r>
          </w:p>
        </w:tc>
        <w:tc>
          <w:tcPr>
            <w:tcW w:type="dxa" w:w="432"/>
          </w:tcPr>
          <w:p>
            <w:r>
              <w:t>103.369</w:t>
            </w:r>
          </w:p>
        </w:tc>
        <w:tc>
          <w:tcPr>
            <w:tcW w:type="dxa" w:w="432"/>
          </w:tcPr>
          <w:p>
            <w:r>
              <w:t>-9.736</w:t>
            </w:r>
          </w:p>
        </w:tc>
        <w:tc>
          <w:tcPr>
            <w:tcW w:type="dxa" w:w="432"/>
          </w:tcPr>
          <w:p>
            <w:r>
              <w:t>109.307</w:t>
            </w:r>
          </w:p>
        </w:tc>
        <w:tc>
          <w:tcPr>
            <w:tcW w:type="dxa" w:w="432"/>
          </w:tcPr>
          <w:p>
            <w:r>
              <w:t>85.433</w:t>
            </w:r>
          </w:p>
        </w:tc>
        <w:tc>
          <w:tcPr>
            <w:tcW w:type="dxa" w:w="432"/>
          </w:tcPr>
          <w:p>
            <w:r>
              <w:t>103.38</w:t>
            </w:r>
          </w:p>
        </w:tc>
        <w:tc>
          <w:tcPr>
            <w:tcW w:type="dxa" w:w="432"/>
          </w:tcPr>
          <w:p>
            <w:r>
              <w:t>-9.737</w:t>
            </w:r>
          </w:p>
        </w:tc>
        <w:tc>
          <w:tcPr>
            <w:tcW w:type="dxa" w:w="432"/>
          </w:tcPr>
          <w:p>
            <w:r>
              <w:t>109.319</w:t>
            </w:r>
          </w:p>
        </w:tc>
        <w:tc>
          <w:tcPr>
            <w:tcW w:type="dxa" w:w="432"/>
          </w:tcPr>
          <w:p>
            <w:r>
              <w:t>85.429</w:t>
            </w:r>
          </w:p>
        </w:tc>
        <w:tc>
          <w:tcPr>
            <w:tcW w:type="dxa" w:w="432"/>
          </w:tcPr>
          <w:p>
            <w:r>
              <w:t>103.382</w:t>
            </w:r>
          </w:p>
        </w:tc>
        <w:tc>
          <w:tcPr>
            <w:tcW w:type="dxa" w:w="432"/>
          </w:tcPr>
          <w:p>
            <w:r>
              <w:t>-9.739</w:t>
            </w:r>
          </w:p>
        </w:tc>
        <w:tc>
          <w:tcPr>
            <w:tcW w:type="dxa" w:w="432"/>
          </w:tcPr>
          <w:p>
            <w:r>
              <w:t>109.318</w:t>
            </w:r>
          </w:p>
        </w:tc>
        <w:tc>
          <w:tcPr>
            <w:tcW w:type="dxa" w:w="432"/>
          </w:tcPr>
          <w:p>
            <w:r>
              <w:t>85.427</w:t>
            </w:r>
          </w:p>
        </w:tc>
        <w:tc>
          <w:tcPr>
            <w:tcW w:type="dxa" w:w="432"/>
          </w:tcPr>
          <w:p>
            <w:r>
              <w:t>103.38</w:t>
            </w:r>
          </w:p>
        </w:tc>
        <w:tc>
          <w:tcPr>
            <w:tcW w:type="dxa" w:w="432"/>
          </w:tcPr>
          <w:p>
            <w:r>
              <w:t>-9.739</w:t>
            </w:r>
          </w:p>
        </w:tc>
        <w:tc>
          <w:tcPr>
            <w:tcW w:type="dxa" w:w="432"/>
          </w:tcPr>
          <w:p>
            <w:r>
              <w:t>109.316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