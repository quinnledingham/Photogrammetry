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-818</w:t>
            </w:r>
          </w:p>
        </w:tc>
        <w:tc>
          <w:tcPr>
            <w:tcW w:type="dxa" w:w="1080"/>
          </w:tcPr>
          <w:p>
            <w:r>
              <w:t>1123</w:t>
            </w:r>
          </w:p>
        </w:tc>
        <w:tc>
          <w:tcPr>
            <w:tcW w:type="dxa" w:w="1080"/>
          </w:tcPr>
          <w:p>
            <w:r>
              <w:t>-9279</w:t>
            </w:r>
          </w:p>
        </w:tc>
        <w:tc>
          <w:tcPr>
            <w:tcW w:type="dxa" w:w="1080"/>
          </w:tcPr>
          <w:p>
            <w:r>
              <w:t>9328</w:t>
            </w:r>
          </w:p>
        </w:tc>
        <w:tc>
          <w:tcPr>
            <w:tcW w:type="dxa" w:w="1080"/>
          </w:tcPr>
          <w:p>
            <w:r>
              <w:t>-817</w:t>
            </w:r>
          </w:p>
        </w:tc>
        <w:tc>
          <w:tcPr>
            <w:tcW w:type="dxa" w:w="1080"/>
          </w:tcPr>
          <w:p>
            <w:r>
              <w:t>1123</w:t>
            </w:r>
          </w:p>
        </w:tc>
        <w:tc>
          <w:tcPr>
            <w:tcW w:type="dxa" w:w="1080"/>
          </w:tcPr>
          <w:p>
            <w:r>
              <w:t>-818</w:t>
            </w:r>
          </w:p>
        </w:tc>
        <w:tc>
          <w:tcPr>
            <w:tcW w:type="dxa" w:w="1080"/>
          </w:tcPr>
          <w:p>
            <w:r>
              <w:t>1123</w:t>
            </w:r>
          </w:p>
        </w:tc>
      </w:tr>
      <w:tr>
        <w:tc>
          <w:tcPr>
            <w:tcW w:type="dxa" w:w="1080"/>
          </w:tcPr>
          <w:p>
            <w:r>
              <w:t>7961</w:t>
            </w:r>
          </w:p>
        </w:tc>
        <w:tc>
          <w:tcPr>
            <w:tcW w:type="dxa" w:w="1080"/>
          </w:tcPr>
          <w:p>
            <w:r>
              <w:t>-483</w:t>
            </w:r>
          </w:p>
        </w:tc>
        <w:tc>
          <w:tcPr>
            <w:tcW w:type="dxa" w:w="1080"/>
          </w:tcPr>
          <w:p>
            <w:r>
              <w:t>-8407</w:t>
            </w:r>
          </w:p>
        </w:tc>
        <w:tc>
          <w:tcPr>
            <w:tcW w:type="dxa" w:w="1080"/>
          </w:tcPr>
          <w:p>
            <w:r>
              <w:t>9169</w:t>
            </w:r>
          </w:p>
        </w:tc>
        <w:tc>
          <w:tcPr>
            <w:tcW w:type="dxa" w:w="1080"/>
          </w:tcPr>
          <w:p>
            <w:r>
              <w:t>7963</w:t>
            </w:r>
          </w:p>
        </w:tc>
        <w:tc>
          <w:tcPr>
            <w:tcW w:type="dxa" w:w="1080"/>
          </w:tcPr>
          <w:p>
            <w:r>
              <w:t>-482</w:t>
            </w:r>
          </w:p>
        </w:tc>
        <w:tc>
          <w:tcPr>
            <w:tcW w:type="dxa" w:w="1080"/>
          </w:tcPr>
          <w:p>
            <w:r>
              <w:t>7961</w:t>
            </w:r>
          </w:p>
        </w:tc>
        <w:tc>
          <w:tcPr>
            <w:tcW w:type="dxa" w:w="1080"/>
          </w:tcPr>
          <w:p>
            <w:r>
              <w:t>-483</w:t>
            </w:r>
          </w:p>
        </w:tc>
      </w:tr>
      <w:tr>
        <w:tc>
          <w:tcPr>
            <w:tcW w:type="dxa" w:w="1080"/>
          </w:tcPr>
          <w:p>
            <w:r>
              <w:t>-874</w:t>
            </w:r>
          </w:p>
        </w:tc>
        <w:tc>
          <w:tcPr>
            <w:tcW w:type="dxa" w:w="1080"/>
          </w:tcPr>
          <w:p>
            <w:r>
              <w:t>-8935</w:t>
            </w:r>
          </w:p>
        </w:tc>
        <w:tc>
          <w:tcPr>
            <w:tcW w:type="dxa" w:w="1080"/>
          </w:tcPr>
          <w:p>
            <w:r>
              <w:t>-9293</w:t>
            </w:r>
          </w:p>
        </w:tc>
        <w:tc>
          <w:tcPr>
            <w:tcW w:type="dxa" w:w="1080"/>
          </w:tcPr>
          <w:p>
            <w:r>
              <w:t>8323</w:t>
            </w:r>
          </w:p>
        </w:tc>
        <w:tc>
          <w:tcPr>
            <w:tcW w:type="dxa" w:w="1080"/>
          </w:tcPr>
          <w:p>
            <w:r>
              <w:t>-874</w:t>
            </w:r>
          </w:p>
        </w:tc>
        <w:tc>
          <w:tcPr>
            <w:tcW w:type="dxa" w:w="1080"/>
          </w:tcPr>
          <w:p>
            <w:r>
              <w:t>-8937</w:t>
            </w:r>
          </w:p>
        </w:tc>
        <w:tc>
          <w:tcPr>
            <w:tcW w:type="dxa" w:w="1080"/>
          </w:tcPr>
          <w:p>
            <w:r>
              <w:t>-874</w:t>
            </w:r>
          </w:p>
        </w:tc>
        <w:tc>
          <w:tcPr>
            <w:tcW w:type="dxa" w:w="1080"/>
          </w:tcPr>
          <w:p>
            <w:r>
              <w:t>-8936</w:t>
            </w:r>
          </w:p>
        </w:tc>
      </w:tr>
      <w:tr>
        <w:tc>
          <w:tcPr>
            <w:tcW w:type="dxa" w:w="1080"/>
          </w:tcPr>
          <w:p>
            <w:r>
              <w:t>7600</w:t>
            </w:r>
          </w:p>
        </w:tc>
        <w:tc>
          <w:tcPr>
            <w:tcW w:type="dxa" w:w="1080"/>
          </w:tcPr>
          <w:p>
            <w:r>
              <w:t>-7815</w:t>
            </w:r>
          </w:p>
        </w:tc>
        <w:tc>
          <w:tcPr>
            <w:tcW w:type="dxa" w:w="1080"/>
          </w:tcPr>
          <w:p>
            <w:r>
              <w:t>-8444</w:t>
            </w:r>
          </w:p>
        </w:tc>
        <w:tc>
          <w:tcPr>
            <w:tcW w:type="dxa" w:w="1080"/>
          </w:tcPr>
          <w:p>
            <w:r>
              <w:t>8435</w:t>
            </w:r>
          </w:p>
        </w:tc>
        <w:tc>
          <w:tcPr>
            <w:tcW w:type="dxa" w:w="1080"/>
          </w:tcPr>
          <w:p>
            <w:r>
              <w:t>7601</w:t>
            </w:r>
          </w:p>
        </w:tc>
        <w:tc>
          <w:tcPr>
            <w:tcW w:type="dxa" w:w="1080"/>
          </w:tcPr>
          <w:p>
            <w:r>
              <w:t>-7816</w:t>
            </w:r>
          </w:p>
        </w:tc>
        <w:tc>
          <w:tcPr>
            <w:tcW w:type="dxa" w:w="1080"/>
          </w:tcPr>
          <w:p>
            <w:r>
              <w:t>7600</w:t>
            </w:r>
          </w:p>
        </w:tc>
        <w:tc>
          <w:tcPr>
            <w:tcW w:type="dxa" w:w="1080"/>
          </w:tcPr>
          <w:p>
            <w:r>
              <w:t>-7816</w:t>
            </w:r>
          </w:p>
        </w:tc>
      </w:tr>
      <w:tr>
        <w:tc>
          <w:tcPr>
            <w:tcW w:type="dxa" w:w="1080"/>
          </w:tcPr>
          <w:p>
            <w:r>
              <w:t>-765</w:t>
            </w:r>
          </w:p>
        </w:tc>
        <w:tc>
          <w:tcPr>
            <w:tcW w:type="dxa" w:w="1080"/>
          </w:tcPr>
          <w:p>
            <w:r>
              <w:t>7949</w:t>
            </w:r>
          </w:p>
        </w:tc>
        <w:tc>
          <w:tcPr>
            <w:tcW w:type="dxa" w:w="1080"/>
          </w:tcPr>
          <w:p>
            <w:r>
              <w:t>-9279</w:t>
            </w:r>
          </w:p>
        </w:tc>
        <w:tc>
          <w:tcPr>
            <w:tcW w:type="dxa" w:w="1080"/>
          </w:tcPr>
          <w:p>
            <w:r>
              <w:t>10011</w:t>
            </w:r>
          </w:p>
        </w:tc>
        <w:tc>
          <w:tcPr>
            <w:tcW w:type="dxa" w:w="1080"/>
          </w:tcPr>
          <w:p>
            <w:r>
              <w:t>-766</w:t>
            </w:r>
          </w:p>
        </w:tc>
        <w:tc>
          <w:tcPr>
            <w:tcW w:type="dxa" w:w="1080"/>
          </w:tcPr>
          <w:p>
            <w:r>
              <w:t>7949</w:t>
            </w:r>
          </w:p>
        </w:tc>
        <w:tc>
          <w:tcPr>
            <w:tcW w:type="dxa" w:w="1080"/>
          </w:tcPr>
          <w:p>
            <w:r>
              <w:t>-765</w:t>
            </w:r>
          </w:p>
        </w:tc>
        <w:tc>
          <w:tcPr>
            <w:tcW w:type="dxa" w:w="1080"/>
          </w:tcPr>
          <w:p>
            <w:r>
              <w:t>7949</w:t>
            </w:r>
          </w:p>
        </w:tc>
      </w:tr>
      <w:tr>
        <w:tc>
          <w:tcPr>
            <w:tcW w:type="dxa" w:w="1080"/>
          </w:tcPr>
          <w:p>
            <w:r>
              <w:t>7210</w:t>
            </w:r>
          </w:p>
        </w:tc>
        <w:tc>
          <w:tcPr>
            <w:tcW w:type="dxa" w:w="1080"/>
          </w:tcPr>
          <w:p>
            <w:r>
              <w:t>8547</w:t>
            </w:r>
          </w:p>
        </w:tc>
        <w:tc>
          <w:tcPr>
            <w:tcW w:type="dxa" w:w="1080"/>
          </w:tcPr>
          <w:p>
            <w:r>
              <w:t>-8482</w:t>
            </w:r>
          </w:p>
        </w:tc>
        <w:tc>
          <w:tcPr>
            <w:tcW w:type="dxa" w:w="1080"/>
          </w:tcPr>
          <w:p>
            <w:r>
              <w:t>10072</w:t>
            </w:r>
          </w:p>
        </w:tc>
        <w:tc>
          <w:tcPr>
            <w:tcW w:type="dxa" w:w="1080"/>
          </w:tcPr>
          <w:p>
            <w:r>
              <w:t>7211</w:t>
            </w:r>
          </w:p>
        </w:tc>
        <w:tc>
          <w:tcPr>
            <w:tcW w:type="dxa" w:w="1080"/>
          </w:tcPr>
          <w:p>
            <w:r>
              <w:t>8545</w:t>
            </w:r>
          </w:p>
        </w:tc>
        <w:tc>
          <w:tcPr>
            <w:tcW w:type="dxa" w:w="1080"/>
          </w:tcPr>
          <w:p>
            <w:r>
              <w:t>7210</w:t>
            </w:r>
          </w:p>
        </w:tc>
        <w:tc>
          <w:tcPr>
            <w:tcW w:type="dxa" w:w="1080"/>
          </w:tcPr>
          <w:p>
            <w:r>
              <w:t>8546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