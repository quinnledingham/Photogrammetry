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-777</w:t>
            </w:r>
          </w:p>
        </w:tc>
        <w:tc>
          <w:tcPr>
            <w:tcW w:type="dxa" w:w="1080"/>
          </w:tcPr>
          <w:p>
            <w:r>
              <w:t>7945</w:t>
            </w:r>
          </w:p>
        </w:tc>
        <w:tc>
          <w:tcPr>
            <w:tcW w:type="dxa" w:w="1080"/>
          </w:tcPr>
          <w:p>
            <w:r>
              <w:t>-766</w:t>
            </w:r>
          </w:p>
        </w:tc>
        <w:tc>
          <w:tcPr>
            <w:tcW w:type="dxa" w:w="1080"/>
          </w:tcPr>
          <w:p>
            <w:r>
              <w:t>7947</w:t>
            </w:r>
          </w:p>
        </w:tc>
        <w:tc>
          <w:tcPr>
            <w:tcW w:type="dxa" w:w="1080"/>
          </w:tcPr>
          <w:p>
            <w:r>
              <w:t>-776</w:t>
            </w:r>
          </w:p>
        </w:tc>
        <w:tc>
          <w:tcPr>
            <w:tcW w:type="dxa" w:w="1080"/>
          </w:tcPr>
          <w:p>
            <w:r>
              <w:t>7946</w:t>
            </w:r>
          </w:p>
        </w:tc>
        <w:tc>
          <w:tcPr>
            <w:tcW w:type="dxa" w:w="1080"/>
          </w:tcPr>
          <w:p>
            <w:r>
              <w:t>-777</w:t>
            </w:r>
          </w:p>
        </w:tc>
        <w:tc>
          <w:tcPr>
            <w:tcW w:type="dxa" w:w="1080"/>
          </w:tcPr>
          <w:p>
            <w:r>
              <w:t>7944</w:t>
            </w:r>
          </w:p>
        </w:tc>
      </w:tr>
      <w:tr>
        <w:tc>
          <w:tcPr>
            <w:tcW w:type="dxa" w:w="1080"/>
          </w:tcPr>
          <w:p>
            <w:r>
              <w:t>-171</w:t>
            </w:r>
          </w:p>
        </w:tc>
        <w:tc>
          <w:tcPr>
            <w:tcW w:type="dxa" w:w="1080"/>
          </w:tcPr>
          <w:p>
            <w:r>
              <w:t>-643</w:t>
            </w:r>
          </w:p>
        </w:tc>
        <w:tc>
          <w:tcPr>
            <w:tcW w:type="dxa" w:w="1080"/>
          </w:tcPr>
          <w:p>
            <w:r>
              <w:t>-168</w:t>
            </w:r>
          </w:p>
        </w:tc>
        <w:tc>
          <w:tcPr>
            <w:tcW w:type="dxa" w:w="1080"/>
          </w:tcPr>
          <w:p>
            <w:r>
              <w:t>-643</w:t>
            </w:r>
          </w:p>
        </w:tc>
        <w:tc>
          <w:tcPr>
            <w:tcW w:type="dxa" w:w="1080"/>
          </w:tcPr>
          <w:p>
            <w:r>
              <w:t>-176</w:t>
            </w:r>
          </w:p>
        </w:tc>
        <w:tc>
          <w:tcPr>
            <w:tcW w:type="dxa" w:w="1080"/>
          </w:tcPr>
          <w:p>
            <w:r>
              <w:t>-640</w:t>
            </w:r>
          </w:p>
        </w:tc>
        <w:tc>
          <w:tcPr>
            <w:tcW w:type="dxa" w:w="1080"/>
          </w:tcPr>
          <w:p>
            <w:r>
              <w:t>-172</w:t>
            </w:r>
          </w:p>
        </w:tc>
        <w:tc>
          <w:tcPr>
            <w:tcW w:type="dxa" w:w="1080"/>
          </w:tcPr>
          <w:p>
            <w:r>
              <w:t>-643</w:t>
            </w:r>
          </w:p>
        </w:tc>
      </w:tr>
      <w:tr>
        <w:tc>
          <w:tcPr>
            <w:tcW w:type="dxa" w:w="1080"/>
          </w:tcPr>
          <w:p>
            <w:r>
              <w:t>1619</w:t>
            </w:r>
          </w:p>
        </w:tc>
        <w:tc>
          <w:tcPr>
            <w:tcW w:type="dxa" w:w="1080"/>
          </w:tcPr>
          <w:p>
            <w:r>
              <w:t>-7015</w:t>
            </w:r>
          </w:p>
        </w:tc>
        <w:tc>
          <w:tcPr>
            <w:tcW w:type="dxa" w:w="1080"/>
          </w:tcPr>
          <w:p>
            <w:r>
              <w:t>1627</w:t>
            </w:r>
          </w:p>
        </w:tc>
        <w:tc>
          <w:tcPr>
            <w:tcW w:type="dxa" w:w="1080"/>
          </w:tcPr>
          <w:p>
            <w:r>
              <w:t>-7019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-7005</w:t>
            </w:r>
          </w:p>
        </w:tc>
        <w:tc>
          <w:tcPr>
            <w:tcW w:type="dxa" w:w="1080"/>
          </w:tcPr>
          <w:p>
            <w:r>
              <w:t>1620</w:t>
            </w:r>
          </w:p>
        </w:tc>
        <w:tc>
          <w:tcPr>
            <w:tcW w:type="dxa" w:w="1080"/>
          </w:tcPr>
          <w:p>
            <w:r>
              <w:t>-7011</w:t>
            </w:r>
          </w:p>
        </w:tc>
      </w:tr>
      <w:tr>
        <w:tc>
          <w:tcPr>
            <w:tcW w:type="dxa" w:w="1080"/>
          </w:tcPr>
          <w:p>
            <w:r>
              <w:t>7620</w:t>
            </w:r>
          </w:p>
        </w:tc>
        <w:tc>
          <w:tcPr>
            <w:tcW w:type="dxa" w:w="1080"/>
          </w:tcPr>
          <w:p>
            <w:r>
              <w:t>-7788</w:t>
            </w:r>
          </w:p>
        </w:tc>
        <w:tc>
          <w:tcPr>
            <w:tcW w:type="dxa" w:w="1080"/>
          </w:tcPr>
          <w:p>
            <w:r>
              <w:t>7628</w:t>
            </w:r>
          </w:p>
        </w:tc>
        <w:tc>
          <w:tcPr>
            <w:tcW w:type="dxa" w:w="1080"/>
          </w:tcPr>
          <w:p>
            <w:r>
              <w:t>-7793</w:t>
            </w:r>
          </w:p>
        </w:tc>
        <w:tc>
          <w:tcPr>
            <w:tcW w:type="dxa" w:w="1080"/>
          </w:tcPr>
          <w:p>
            <w:r>
              <w:t>7638</w:t>
            </w:r>
          </w:p>
        </w:tc>
        <w:tc>
          <w:tcPr>
            <w:tcW w:type="dxa" w:w="1080"/>
          </w:tcPr>
          <w:p>
            <w:r>
              <w:t>-7799</w:t>
            </w:r>
          </w:p>
        </w:tc>
        <w:tc>
          <w:tcPr>
            <w:tcW w:type="dxa" w:w="1080"/>
          </w:tcPr>
          <w:p>
            <w:r>
              <w:t>7617</w:t>
            </w:r>
          </w:p>
        </w:tc>
        <w:tc>
          <w:tcPr>
            <w:tcW w:type="dxa" w:w="1080"/>
          </w:tcPr>
          <w:p>
            <w:r>
              <w:t>-7787</w:t>
            </w:r>
          </w:p>
        </w:tc>
      </w:tr>
      <w:tr>
        <w:tc>
          <w:tcPr>
            <w:tcW w:type="dxa" w:w="1080"/>
          </w:tcPr>
          <w:p>
            <w:r>
              <w:t>1558</w:t>
            </w:r>
          </w:p>
        </w:tc>
        <w:tc>
          <w:tcPr>
            <w:tcW w:type="dxa" w:w="1080"/>
          </w:tcPr>
          <w:p>
            <w:r>
              <w:t>9068</w:t>
            </w:r>
          </w:p>
        </w:tc>
        <w:tc>
          <w:tcPr>
            <w:tcW w:type="dxa" w:w="1080"/>
          </w:tcPr>
          <w:p>
            <w:r>
              <w:t>1557</w:t>
            </w:r>
          </w:p>
        </w:tc>
        <w:tc>
          <w:tcPr>
            <w:tcW w:type="dxa" w:w="1080"/>
          </w:tcPr>
          <w:p>
            <w:r>
              <w:t>9068</w:t>
            </w:r>
          </w:p>
        </w:tc>
        <w:tc>
          <w:tcPr>
            <w:tcW w:type="dxa" w:w="1080"/>
          </w:tcPr>
          <w:p>
            <w:r>
              <w:t>1557</w:t>
            </w:r>
          </w:p>
        </w:tc>
        <w:tc>
          <w:tcPr>
            <w:tcW w:type="dxa" w:w="1080"/>
          </w:tcPr>
          <w:p>
            <w:r>
              <w:t>9068</w:t>
            </w:r>
          </w:p>
        </w:tc>
        <w:tc>
          <w:tcPr>
            <w:tcW w:type="dxa" w:w="1080"/>
          </w:tcPr>
          <w:p>
            <w:r>
              <w:t>1557</w:t>
            </w:r>
          </w:p>
        </w:tc>
        <w:tc>
          <w:tcPr>
            <w:tcW w:type="dxa" w:w="1080"/>
          </w:tcPr>
          <w:p>
            <w:r>
              <w:t>9066</w:t>
            </w:r>
          </w:p>
        </w:tc>
      </w:tr>
      <w:tr>
        <w:tc>
          <w:tcPr>
            <w:tcW w:type="dxa" w:w="1080"/>
          </w:tcPr>
          <w:p>
            <w:r>
              <w:t>3776</w:t>
            </w:r>
          </w:p>
        </w:tc>
        <w:tc>
          <w:tcPr>
            <w:tcW w:type="dxa" w:w="1080"/>
          </w:tcPr>
          <w:p>
            <w:r>
              <w:t>488</w:t>
            </w:r>
          </w:p>
        </w:tc>
        <w:tc>
          <w:tcPr>
            <w:tcW w:type="dxa" w:w="1080"/>
          </w:tcPr>
          <w:p>
            <w:r>
              <w:t>3784</w:t>
            </w:r>
          </w:p>
        </w:tc>
        <w:tc>
          <w:tcPr>
            <w:tcW w:type="dxa" w:w="1080"/>
          </w:tcPr>
          <w:p>
            <w:r>
              <w:t>491</w:t>
            </w:r>
          </w:p>
        </w:tc>
        <w:tc>
          <w:tcPr>
            <w:tcW w:type="dxa" w:w="1080"/>
          </w:tcPr>
          <w:p>
            <w:r>
              <w:t>3783</w:t>
            </w:r>
          </w:p>
        </w:tc>
        <w:tc>
          <w:tcPr>
            <w:tcW w:type="dxa" w:w="1080"/>
          </w:tcPr>
          <w:p>
            <w:r>
              <w:t>492</w:t>
            </w:r>
          </w:p>
        </w:tc>
        <w:tc>
          <w:tcPr>
            <w:tcW w:type="dxa" w:w="1080"/>
          </w:tcPr>
          <w:p>
            <w:r>
              <w:t>3774</w:t>
            </w:r>
          </w:p>
        </w:tc>
        <w:tc>
          <w:tcPr>
            <w:tcW w:type="dxa" w:w="1080"/>
          </w:tcPr>
          <w:p>
            <w:r>
              <w:t>486</w:t>
            </w:r>
          </w:p>
        </w:tc>
      </w:tr>
      <w:tr>
        <w:tc>
          <w:tcPr>
            <w:tcW w:type="dxa" w:w="1080"/>
          </w:tcPr>
          <w:p>
            <w:r>
              <w:t>-612</w:t>
            </w:r>
          </w:p>
        </w:tc>
        <w:tc>
          <w:tcPr>
            <w:tcW w:type="dxa" w:w="1080"/>
          </w:tcPr>
          <w:p>
            <w:r>
              <w:t>-4266</w:t>
            </w:r>
          </w:p>
        </w:tc>
        <w:tc>
          <w:tcPr>
            <w:tcW w:type="dxa" w:w="1080"/>
          </w:tcPr>
          <w:p>
            <w:r>
              <w:t>-613</w:t>
            </w:r>
          </w:p>
        </w:tc>
        <w:tc>
          <w:tcPr>
            <w:tcW w:type="dxa" w:w="1080"/>
          </w:tcPr>
          <w:p>
            <w:r>
              <w:t>-4267</w:t>
            </w:r>
          </w:p>
        </w:tc>
        <w:tc>
          <w:tcPr>
            <w:tcW w:type="dxa" w:w="1080"/>
          </w:tcPr>
          <w:p>
            <w:r>
              <w:t>-612</w:t>
            </w:r>
          </w:p>
        </w:tc>
        <w:tc>
          <w:tcPr>
            <w:tcW w:type="dxa" w:w="1080"/>
          </w:tcPr>
          <w:p>
            <w:r>
              <w:t>-4262</w:t>
            </w:r>
          </w:p>
        </w:tc>
        <w:tc>
          <w:tcPr>
            <w:tcW w:type="dxa" w:w="1080"/>
          </w:tcPr>
          <w:p>
            <w:r>
              <w:t>-614</w:t>
            </w:r>
          </w:p>
        </w:tc>
        <w:tc>
          <w:tcPr>
            <w:tcW w:type="dxa" w:w="1080"/>
          </w:tcPr>
          <w:p>
            <w:r>
              <w:t>-4265</w:t>
            </w:r>
          </w:p>
        </w:tc>
      </w:tr>
      <w:tr>
        <w:tc>
          <w:tcPr>
            <w:tcW w:type="dxa" w:w="1080"/>
          </w:tcPr>
          <w:p>
            <w:r>
              <w:t>4460</w:t>
            </w:r>
          </w:p>
        </w:tc>
        <w:tc>
          <w:tcPr>
            <w:tcW w:type="dxa" w:w="1080"/>
          </w:tcPr>
          <w:p>
            <w:r>
              <w:t>-7967</w:t>
            </w:r>
          </w:p>
        </w:tc>
        <w:tc>
          <w:tcPr>
            <w:tcW w:type="dxa" w:w="1080"/>
          </w:tcPr>
          <w:p>
            <w:r>
              <w:t>4452</w:t>
            </w:r>
          </w:p>
        </w:tc>
        <w:tc>
          <w:tcPr>
            <w:tcW w:type="dxa" w:w="1080"/>
          </w:tcPr>
          <w:p>
            <w:r>
              <w:t>-7971</w:t>
            </w:r>
          </w:p>
        </w:tc>
        <w:tc>
          <w:tcPr>
            <w:tcW w:type="dxa" w:w="1080"/>
          </w:tcPr>
          <w:p>
            <w:r>
              <w:t>4461</w:t>
            </w:r>
          </w:p>
        </w:tc>
        <w:tc>
          <w:tcPr>
            <w:tcW w:type="dxa" w:w="1080"/>
          </w:tcPr>
          <w:p>
            <w:r>
              <w:t>-7965</w:t>
            </w:r>
          </w:p>
        </w:tc>
        <w:tc>
          <w:tcPr>
            <w:tcW w:type="dxa" w:w="1080"/>
          </w:tcPr>
          <w:p>
            <w:r>
              <w:t>4461</w:t>
            </w:r>
          </w:p>
        </w:tc>
        <w:tc>
          <w:tcPr>
            <w:tcW w:type="dxa" w:w="1080"/>
          </w:tcPr>
          <w:p>
            <w:r>
              <w:t>-7965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