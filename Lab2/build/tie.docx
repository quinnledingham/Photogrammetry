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-8694</w:t>
            </w:r>
          </w:p>
        </w:tc>
        <w:tc>
          <w:tcPr>
            <w:tcW w:type="dxa" w:w="1080"/>
          </w:tcPr>
          <w:p>
            <w:r>
              <w:t>1218</w:t>
            </w:r>
          </w:p>
        </w:tc>
        <w:tc>
          <w:tcPr>
            <w:tcW w:type="dxa" w:w="1080"/>
          </w:tcPr>
          <w:p>
            <w:r>
              <w:t>-8659</w:t>
            </w:r>
          </w:p>
        </w:tc>
        <w:tc>
          <w:tcPr>
            <w:tcW w:type="dxa" w:w="1080"/>
          </w:tcPr>
          <w:p>
            <w:r>
              <w:t>1213</w:t>
            </w:r>
          </w:p>
        </w:tc>
        <w:tc>
          <w:tcPr>
            <w:tcW w:type="dxa" w:w="1080"/>
          </w:tcPr>
          <w:p>
            <w:r>
              <w:t>-8696</w:t>
            </w:r>
          </w:p>
        </w:tc>
        <w:tc>
          <w:tcPr>
            <w:tcW w:type="dxa" w:w="1080"/>
          </w:tcPr>
          <w:p>
            <w:r>
              <w:t>1215</w:t>
            </w:r>
          </w:p>
        </w:tc>
        <w:tc>
          <w:tcPr>
            <w:tcW w:type="dxa" w:w="1080"/>
          </w:tcPr>
          <w:p>
            <w:r>
              <w:t>-8695</w:t>
            </w:r>
          </w:p>
        </w:tc>
        <w:tc>
          <w:tcPr>
            <w:tcW w:type="dxa" w:w="1080"/>
          </w:tcPr>
          <w:p>
            <w:r>
              <w:t>1218</w:t>
            </w:r>
          </w:p>
        </w:tc>
      </w:tr>
      <w:tr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  <w:tc>
          <w:tcPr>
            <w:tcW w:type="dxa" w:w="1080"/>
          </w:tcPr>
          <w:p>
            <w:r>
              <w:t>103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</w:tr>
      <w:tr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-8393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</w:tr>
      <w:tr>
        <w:tc>
          <w:tcPr>
            <w:tcW w:type="dxa" w:w="1080"/>
          </w:tcPr>
          <w:p>
            <w:r>
              <w:t>-111</w:t>
            </w:r>
          </w:p>
        </w:tc>
        <w:tc>
          <w:tcPr>
            <w:tcW w:type="dxa" w:w="1080"/>
          </w:tcPr>
          <w:p>
            <w:r>
              <w:t>-7469</w:t>
            </w:r>
          </w:p>
        </w:tc>
        <w:tc>
          <w:tcPr>
            <w:tcW w:type="dxa" w:w="1080"/>
          </w:tcPr>
          <w:p>
            <w:r>
              <w:t>-113</w:t>
            </w:r>
          </w:p>
        </w:tc>
        <w:tc>
          <w:tcPr>
            <w:tcW w:type="dxa" w:w="1080"/>
          </w:tcPr>
          <w:p>
            <w:r>
              <w:t>-7467</w:t>
            </w:r>
          </w:p>
        </w:tc>
        <w:tc>
          <w:tcPr>
            <w:tcW w:type="dxa" w:w="1080"/>
          </w:tcPr>
          <w:p>
            <w:r>
              <w:t>-110</w:t>
            </w:r>
          </w:p>
        </w:tc>
        <w:tc>
          <w:tcPr>
            <w:tcW w:type="dxa" w:w="1080"/>
          </w:tcPr>
          <w:p>
            <w:r>
              <w:t>-7470</w:t>
            </w:r>
          </w:p>
        </w:tc>
        <w:tc>
          <w:tcPr>
            <w:tcW w:type="dxa" w:w="1080"/>
          </w:tcPr>
          <w:p>
            <w:r>
              <w:t>-111</w:t>
            </w:r>
          </w:p>
        </w:tc>
        <w:tc>
          <w:tcPr>
            <w:tcW w:type="dxa" w:w="1080"/>
          </w:tcPr>
          <w:p>
            <w:r>
              <w:t>-7470</w:t>
            </w:r>
          </w:p>
        </w:tc>
      </w:tr>
      <w:tr>
        <w:tc>
          <w:tcPr>
            <w:tcW w:type="dxa" w:w="1080"/>
          </w:tcPr>
          <w:p>
            <w:r>
              <w:t>-8821</w:t>
            </w:r>
          </w:p>
        </w:tc>
        <w:tc>
          <w:tcPr>
            <w:tcW w:type="dxa" w:w="1080"/>
          </w:tcPr>
          <w:p>
            <w:r>
              <w:t>8167</w:t>
            </w:r>
          </w:p>
        </w:tc>
        <w:tc>
          <w:tcPr>
            <w:tcW w:type="dxa" w:w="1080"/>
          </w:tcPr>
          <w:p>
            <w:r>
              <w:t>-8823</w:t>
            </w:r>
          </w:p>
        </w:tc>
        <w:tc>
          <w:tcPr>
            <w:tcW w:type="dxa" w:w="1080"/>
          </w:tcPr>
          <w:p>
            <w:r>
              <w:t>8152</w:t>
            </w:r>
          </w:p>
        </w:tc>
        <w:tc>
          <w:tcPr>
            <w:tcW w:type="dxa" w:w="1080"/>
          </w:tcPr>
          <w:p>
            <w:r>
              <w:t>-8822</w:t>
            </w:r>
          </w:p>
        </w:tc>
        <w:tc>
          <w:tcPr>
            <w:tcW w:type="dxa" w:w="1080"/>
          </w:tcPr>
          <w:p>
            <w:r>
              <w:t>8165</w:t>
            </w:r>
          </w:p>
        </w:tc>
        <w:tc>
          <w:tcPr>
            <w:tcW w:type="dxa" w:w="1080"/>
          </w:tcPr>
          <w:p>
            <w:r>
              <w:t>-8821</w:t>
            </w:r>
          </w:p>
        </w:tc>
        <w:tc>
          <w:tcPr>
            <w:tcW w:type="dxa" w:w="1080"/>
          </w:tcPr>
          <w:p>
            <w:r>
              <w:t>8166</w:t>
            </w:r>
          </w:p>
        </w:tc>
      </w:tr>
      <w:tr>
        <w:tc>
          <w:tcPr>
            <w:tcW w:type="dxa" w:w="1080"/>
          </w:tcPr>
          <w:p>
            <w:r>
              <w:t>-783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  <w:tc>
          <w:tcPr>
            <w:tcW w:type="dxa" w:w="1080"/>
          </w:tcPr>
          <w:p>
            <w:r>
              <w:t>-786</w:t>
            </w:r>
          </w:p>
        </w:tc>
        <w:tc>
          <w:tcPr>
            <w:tcW w:type="dxa" w:w="1080"/>
          </w:tcPr>
          <w:p>
            <w:r>
              <w:t>9047</w:t>
            </w:r>
          </w:p>
        </w:tc>
        <w:tc>
          <w:tcPr>
            <w:tcW w:type="dxa" w:w="1080"/>
          </w:tcPr>
          <w:p>
            <w:r>
              <w:t>-781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  <w:tc>
          <w:tcPr>
            <w:tcW w:type="dxa" w:w="1080"/>
          </w:tcPr>
          <w:p>
            <w:r>
              <w:t>-782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