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-8827</w:t>
            </w:r>
          </w:p>
        </w:tc>
        <w:tc>
          <w:tcPr>
            <w:tcW w:type="dxa" w:w="1080"/>
          </w:tcPr>
          <w:p>
            <w:r>
              <w:t>8164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-8829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  <w:tc>
          <w:tcPr>
            <w:tcW w:type="dxa" w:w="1080"/>
          </w:tcPr>
          <w:p>
            <w:r>
              <w:t>-8833</w:t>
            </w:r>
          </w:p>
        </w:tc>
        <w:tc>
          <w:tcPr>
            <w:tcW w:type="dxa" w:w="1080"/>
          </w:tcPr>
          <w:p>
            <w:r>
              <w:t>8163</w:t>
            </w:r>
          </w:p>
        </w:tc>
      </w:tr>
      <w:tr>
        <w:tc>
          <w:tcPr>
            <w:tcW w:type="dxa" w:w="1080"/>
          </w:tcPr>
          <w:p>
            <w:r>
              <w:t>-7962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-7959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-7961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-7963</w:t>
            </w:r>
          </w:p>
        </w:tc>
        <w:tc>
          <w:tcPr>
            <w:tcW w:type="dxa" w:w="1080"/>
          </w:tcPr>
          <w:p>
            <w:r>
              <w:t>-539</w:t>
            </w:r>
          </w:p>
        </w:tc>
      </w:tr>
      <w:tr>
        <w:tc>
          <w:tcPr>
            <w:tcW w:type="dxa" w:w="1080"/>
          </w:tcPr>
          <w:p>
            <w:r>
              <w:t>-6073</w:t>
            </w:r>
          </w:p>
        </w:tc>
        <w:tc>
          <w:tcPr>
            <w:tcW w:type="dxa" w:w="1080"/>
          </w:tcPr>
          <w:p>
            <w:r>
              <w:t>-6839</w:t>
            </w:r>
          </w:p>
        </w:tc>
        <w:tc>
          <w:tcPr>
            <w:tcW w:type="dxa" w:w="1080"/>
          </w:tcPr>
          <w:p>
            <w:r>
              <w:t>-6071</w:t>
            </w:r>
          </w:p>
        </w:tc>
        <w:tc>
          <w:tcPr>
            <w:tcW w:type="dxa" w:w="1080"/>
          </w:tcPr>
          <w:p>
            <w:r>
              <w:t>-6833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</w:tr>
      <w:tr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-84</w:t>
            </w:r>
          </w:p>
        </w:tc>
        <w:tc>
          <w:tcPr>
            <w:tcW w:type="dxa" w:w="1080"/>
          </w:tcPr>
          <w:p>
            <w:r>
              <w:t>-7449</w:t>
            </w:r>
          </w:p>
        </w:tc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-95</w:t>
            </w:r>
          </w:p>
        </w:tc>
        <w:tc>
          <w:tcPr>
            <w:tcW w:type="dxa" w:w="1080"/>
          </w:tcPr>
          <w:p>
            <w:r>
              <w:t>-7441</w:t>
            </w:r>
          </w:p>
        </w:tc>
      </w:tr>
      <w:tr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9396</w:t>
            </w:r>
          </w:p>
        </w:tc>
        <w:tc>
          <w:tcPr>
            <w:tcW w:type="dxa" w:w="1080"/>
          </w:tcPr>
          <w:p>
            <w:r>
              <w:t>-6505</w:t>
            </w:r>
          </w:p>
        </w:tc>
        <w:tc>
          <w:tcPr>
            <w:tcW w:type="dxa" w:w="1080"/>
          </w:tcPr>
          <w:p>
            <w:r>
              <w:t>9398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</w:tr>
      <w:tr>
        <w:tc>
          <w:tcPr>
            <w:tcW w:type="dxa" w:w="1080"/>
          </w:tcPr>
          <w:p>
            <w:r>
              <w:t>-4077</w:t>
            </w:r>
          </w:p>
        </w:tc>
        <w:tc>
          <w:tcPr>
            <w:tcW w:type="dxa" w:w="1080"/>
          </w:tcPr>
          <w:p>
            <w:r>
              <w:t>716</w:t>
            </w:r>
          </w:p>
        </w:tc>
        <w:tc>
          <w:tcPr>
            <w:tcW w:type="dxa" w:w="1080"/>
          </w:tcPr>
          <w:p>
            <w:r>
              <w:t>-4068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-4078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-4079</w:t>
            </w:r>
          </w:p>
        </w:tc>
        <w:tc>
          <w:tcPr>
            <w:tcW w:type="dxa" w:w="1080"/>
          </w:tcPr>
          <w:p>
            <w:r>
              <w:t>715</w:t>
            </w:r>
          </w:p>
        </w:tc>
      </w:tr>
      <w:tr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-4173</w:t>
            </w:r>
          </w:p>
        </w:tc>
        <w:tc>
          <w:tcPr>
            <w:tcW w:type="dxa" w:w="1080"/>
          </w:tcPr>
          <w:p>
            <w:r>
              <w:t>-8273</w:t>
            </w:r>
          </w:p>
        </w:tc>
        <w:tc>
          <w:tcPr>
            <w:tcW w:type="dxa" w:w="1080"/>
          </w:tcPr>
          <w:p>
            <w:r>
              <w:t>-4168</w:t>
            </w:r>
          </w:p>
        </w:tc>
        <w:tc>
          <w:tcPr>
            <w:tcW w:type="dxa" w:w="1080"/>
          </w:tcPr>
          <w:p>
            <w:r>
              <w:t>-8284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</w:tr>
      <w:tr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-7705</w:t>
            </w:r>
          </w:p>
        </w:tc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-7708</w:t>
            </w:r>
          </w:p>
        </w:tc>
        <w:tc>
          <w:tcPr>
            <w:tcW w:type="dxa" w:w="1080"/>
          </w:tcPr>
          <w:p>
            <w:r>
              <w:t>-3248</w:t>
            </w:r>
          </w:p>
        </w:tc>
        <w:tc>
          <w:tcPr>
            <w:tcW w:type="dxa" w:w="1080"/>
          </w:tcPr>
          <w:p>
            <w:r>
              <w:t>-7703</w:t>
            </w:r>
          </w:p>
        </w:tc>
        <w:tc>
          <w:tcPr>
            <w:tcW w:type="dxa" w:w="1080"/>
          </w:tcPr>
          <w:p>
            <w:r>
              <w:t>-3247</w:t>
            </w:r>
          </w:p>
        </w:tc>
        <w:tc>
          <w:tcPr>
            <w:tcW w:type="dxa" w:w="1080"/>
          </w:tcPr>
          <w:p>
            <w:r>
              <w:t>-7702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